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7EAB22BE" w:rsidR="00A76598" w:rsidRPr="009F1CC4" w:rsidRDefault="00431504" w:rsidP="009F1CC4">
      <w:pPr>
        <w:pStyle w:val="Titel"/>
      </w:pPr>
      <w:r w:rsidRPr="009F1CC4">
        <w:t xml:space="preserve">Protokoll Nr. </w:t>
      </w:r>
      <w:r w:rsidR="003732E6">
        <w:t>3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7D8AEA76" w14:textId="484199CE" w:rsidR="003D2B11" w:rsidRDefault="00B84271" w:rsidP="00CC133F">
            <w:pPr>
              <w:spacing w:after="200" w:line="276" w:lineRule="auto"/>
            </w:pPr>
            <w:r>
              <w:t xml:space="preserve">Ziel der Sitzung </w:t>
            </w:r>
            <w:proofErr w:type="gramStart"/>
            <w:r>
              <w:t>ist .</w:t>
            </w:r>
            <w:proofErr w:type="gramEnd"/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9-03-14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0841120E" w:rsidR="005F5746" w:rsidRPr="005D2E7A" w:rsidRDefault="005D2E7A" w:rsidP="004671EF">
                <w:pPr>
                  <w:spacing w:after="200" w:line="276" w:lineRule="auto"/>
                  <w:ind w:left="709" w:hanging="709"/>
                </w:pPr>
                <w:r w:rsidRPr="005D2E7A">
                  <w:t>Donnerstag, 14. März 2019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6B314B7D" w:rsidR="005F5746" w:rsidRPr="005D2E7A" w:rsidRDefault="00691B22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5D2E7A" w:rsidRPr="005D2E7A">
                  <w:t>12:30-13:15</w:t>
                </w:r>
              </w:sdtContent>
            </w:sdt>
          </w:p>
        </w:tc>
      </w:tr>
      <w:tr w:rsidR="000F7363" w14:paraId="26890F15" w14:textId="77777777" w:rsidTr="00050946">
        <w:tc>
          <w:tcPr>
            <w:tcW w:w="1985" w:type="dxa"/>
          </w:tcPr>
          <w:p w14:paraId="502DC3B6" w14:textId="77777777" w:rsidR="000F7363" w:rsidRDefault="000F7363" w:rsidP="000F7363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3620D3DA" w:rsidR="000F7363" w:rsidRDefault="00691B22" w:rsidP="000F7363">
            <w:pPr>
              <w:spacing w:after="200" w:line="276" w:lineRule="auto"/>
            </w:pPr>
            <w:sdt>
              <w:sdtPr>
                <w:id w:val="401798205"/>
                <w:placeholder>
                  <w:docPart w:val="E5AABE7D52219446A8BD16E6BDBE41BB"/>
                </w:placeholder>
              </w:sdtPr>
              <w:sdtEndPr/>
              <w:sdtContent>
                <w:r w:rsidR="000F7363">
                  <w:t>FHNW Brugg/Windisch Sitzungszimmer 1.337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sdt>
                <w:sdtPr>
                  <w:id w:val="-1958857388"/>
                  <w:placeholder>
                    <w:docPart w:val="B09CB6D0F522FB4A97DE1C62744A582F"/>
                  </w:placeholder>
                </w:sdtPr>
                <w:sdtEndPr/>
                <w:sdtContent>
                  <w:p w14:paraId="1DA837D8" w14:textId="77777777" w:rsidR="00AC3519" w:rsidRPr="0035212F" w:rsidRDefault="00AC3519" w:rsidP="00AC3519">
                    <w:r w:rsidRPr="0035212F">
                      <w:t>Pascal Puschmann</w:t>
                    </w:r>
                  </w:p>
                  <w:p w14:paraId="597323CC" w14:textId="77777777" w:rsidR="00AC3519" w:rsidRPr="0035212F" w:rsidRDefault="00AC3519" w:rsidP="00AC3519">
                    <w:r>
                      <w:t>Lukas von Däniken</w:t>
                    </w:r>
                  </w:p>
                  <w:p w14:paraId="31312A25" w14:textId="77777777" w:rsidR="00AC3519" w:rsidRPr="0035212F" w:rsidRDefault="00AC3519" w:rsidP="00AC3519">
                    <w:pPr>
                      <w:tabs>
                        <w:tab w:val="center" w:pos="3755"/>
                      </w:tabs>
                    </w:pPr>
                    <w:r>
                      <w:t>Simon Rohrer</w:t>
                    </w:r>
                    <w:r>
                      <w:tab/>
                    </w:r>
                  </w:p>
                  <w:p w14:paraId="462A8989" w14:textId="77777777" w:rsidR="00AC3519" w:rsidRDefault="00AC3519" w:rsidP="00AC3519">
                    <w:r>
                      <w:t xml:space="preserve">Claudio </w:t>
                    </w:r>
                    <w:proofErr w:type="spellStart"/>
                    <w:r>
                      <w:t>Alfare</w:t>
                    </w:r>
                    <w:proofErr w:type="spellEnd"/>
                  </w:p>
                  <w:p w14:paraId="68EB1A2B" w14:textId="77777777" w:rsidR="00AC3519" w:rsidRDefault="00AC3519" w:rsidP="00AC3519">
                    <w:r>
                      <w:t>Marco Binder (Protokoll)</w:t>
                    </w:r>
                  </w:p>
                  <w:p w14:paraId="23F0B5E5" w14:textId="5638554E" w:rsidR="00431504" w:rsidRPr="0035212F" w:rsidRDefault="00AC3519" w:rsidP="006830D3">
                    <w:r w:rsidRPr="004A0618">
                      <w:t>Niklaus Schwegler</w:t>
                    </w:r>
                    <w:r>
                      <w:t xml:space="preserve"> (Sitzungsleiter)</w:t>
                    </w:r>
                  </w:p>
                </w:sdtContent>
              </w:sdt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691B22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720A1BF2" w14:textId="77777777" w:rsidR="00A63898" w:rsidRDefault="00A63898" w:rsidP="00A63898">
      <w:pPr>
        <w:rPr>
          <w:rStyle w:val="Fett"/>
        </w:rPr>
      </w:pPr>
      <w:r w:rsidRPr="00103550">
        <w:rPr>
          <w:rStyle w:val="Fett"/>
        </w:rPr>
        <w:t>Traktanden</w:t>
      </w:r>
      <w:r>
        <w:rPr>
          <w:rStyle w:val="Fett"/>
        </w:rPr>
        <w:t>liste</w:t>
      </w:r>
    </w:p>
    <w:p w14:paraId="08DEF932" w14:textId="452E851A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Begrüssung</w:t>
      </w:r>
    </w:p>
    <w:p w14:paraId="24B50A84" w14:textId="08C4C47E" w:rsidR="00AA2348" w:rsidRDefault="00AA234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Termin Auftraggeber</w:t>
      </w:r>
    </w:p>
    <w:p w14:paraId="7FB2CD4B" w14:textId="27642650" w:rsidR="0007382E" w:rsidRPr="00E43112" w:rsidRDefault="00D0063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Organisatorisches</w:t>
      </w:r>
      <w:r w:rsidR="00213B8F">
        <w:rPr>
          <w:rStyle w:val="Fett"/>
        </w:rPr>
        <w:t xml:space="preserve"> / Pendenzen</w:t>
      </w:r>
    </w:p>
    <w:p w14:paraId="1882FBFD" w14:textId="0DA58F75" w:rsidR="0033611B" w:rsidRPr="00C834B8" w:rsidRDefault="0033611B" w:rsidP="0033611B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>Stand der Arbeiten</w:t>
      </w:r>
    </w:p>
    <w:p w14:paraId="3548ECF8" w14:textId="3D31CEC5" w:rsidR="00C834B8" w:rsidRPr="00E43112" w:rsidRDefault="0033611B" w:rsidP="00D0063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Besprechung der APs</w:t>
      </w:r>
    </w:p>
    <w:p w14:paraId="1EE96D6B" w14:textId="77777777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Varia</w:t>
      </w:r>
    </w:p>
    <w:p w14:paraId="7C1767A0" w14:textId="77777777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Termin nächste Sitzung</w:t>
      </w:r>
    </w:p>
    <w:p w14:paraId="18EBC4DC" w14:textId="1C20BCB1" w:rsidR="00442879" w:rsidRDefault="00442879">
      <w:pPr>
        <w:spacing w:after="200" w:line="276" w:lineRule="auto"/>
        <w:contextualSpacing w:val="0"/>
        <w:rPr>
          <w:rStyle w:val="Fett"/>
        </w:rPr>
      </w:pPr>
      <w:r>
        <w:rPr>
          <w:rStyle w:val="Fett"/>
        </w:rPr>
        <w:br w:type="page"/>
      </w: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CC223E" w14:paraId="4B0EBE4A" w14:textId="77777777" w:rsidTr="00A10C95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6079AC" w14:textId="77777777" w:rsidR="00CC223E" w:rsidRPr="00B153B9" w:rsidRDefault="00CC223E" w:rsidP="00A10C95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Traktanden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66288CEE" w14:textId="77777777" w:rsidR="00CC223E" w:rsidRPr="00871374" w:rsidRDefault="00CC223E" w:rsidP="00A10C9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B3714F" w14:textId="77777777" w:rsidR="00CC223E" w:rsidRPr="00871374" w:rsidRDefault="00CC223E" w:rsidP="00A10C9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</w:tr>
      <w:tr w:rsidR="00CC223E" w14:paraId="5EFD62D3" w14:textId="77777777" w:rsidTr="00A10C95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FA6E784" w14:textId="77777777" w:rsidR="00CC223E" w:rsidRDefault="00CC223E" w:rsidP="00A10C95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323" w14:textId="77777777" w:rsidR="00CC223E" w:rsidRDefault="00CC223E" w:rsidP="00A10C95">
            <w:pPr>
              <w:keepNext w:val="0"/>
            </w:pPr>
            <w:r>
              <w:t>Begrüssung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43E153" w14:textId="77777777" w:rsidR="00CC223E" w:rsidRDefault="00CC223E" w:rsidP="00A10C95">
            <w:pPr>
              <w:keepNext w:val="0"/>
            </w:pPr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C0C" w14:textId="77777777" w:rsidR="00CC223E" w:rsidRDefault="00CC223E" w:rsidP="00A10C95">
            <w:pPr>
              <w:keepNext w:val="0"/>
            </w:pPr>
            <w:r>
              <w:t>1’</w:t>
            </w:r>
          </w:p>
        </w:tc>
      </w:tr>
      <w:tr w:rsidR="00CC223E" w:rsidRPr="00B153B9" w14:paraId="6B708378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52C44" w14:textId="77777777" w:rsidR="00CC223E" w:rsidRDefault="00CC223E" w:rsidP="00A10C95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2EEF" w14:textId="77777777" w:rsidR="00CC223E" w:rsidRDefault="00D00638" w:rsidP="00CC223E">
            <w:pPr>
              <w:ind w:left="567" w:hanging="567"/>
              <w:rPr>
                <w:bCs/>
              </w:rPr>
            </w:pPr>
            <w:r>
              <w:rPr>
                <w:bCs/>
              </w:rPr>
              <w:t>Termin mit Auftraggeber</w:t>
            </w:r>
            <w:r w:rsidR="007B3E2E">
              <w:rPr>
                <w:bCs/>
              </w:rPr>
              <w:t>:</w:t>
            </w:r>
          </w:p>
          <w:p w14:paraId="1A1DCCBB" w14:textId="77777777" w:rsidR="007B3E2E" w:rsidRDefault="007B3E2E" w:rsidP="007B3E2E">
            <w:pPr>
              <w:pStyle w:val="Listenabsatz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28.03.19</w:t>
            </w:r>
          </w:p>
          <w:p w14:paraId="5F70A96F" w14:textId="77777777" w:rsidR="007B3E2E" w:rsidRDefault="007B3E2E" w:rsidP="007B3E2E">
            <w:pPr>
              <w:pStyle w:val="Listenabsatz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Fragenkatalog erstellen</w:t>
            </w:r>
          </w:p>
          <w:p w14:paraId="20D76232" w14:textId="2C4EEA0D" w:rsidR="007B3E2E" w:rsidRPr="007B3E2E" w:rsidRDefault="007B3E2E" w:rsidP="007B3E2E">
            <w:pPr>
              <w:pStyle w:val="Listenabsatz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Dringende Fragen per Mail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1DECDD1" w14:textId="306A5137" w:rsidR="00CC223E" w:rsidRDefault="00CC223E" w:rsidP="00A10C95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8080" w14:textId="60AAEC29" w:rsidR="00CC223E" w:rsidRDefault="00CC223E" w:rsidP="00A10C95">
            <w:pPr>
              <w:keepNext w:val="0"/>
            </w:pPr>
          </w:p>
        </w:tc>
      </w:tr>
      <w:tr w:rsidR="00CC223E" w:rsidRPr="00B153B9" w14:paraId="4BB75AE9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7082AF" w14:textId="77777777" w:rsidR="00CC223E" w:rsidRDefault="00CC223E" w:rsidP="00A10C95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0388" w14:textId="02961236" w:rsidR="00213B8F" w:rsidRDefault="00213B8F" w:rsidP="00A10C95">
            <w:pPr>
              <w:keepNext w:val="0"/>
            </w:pPr>
            <w:r>
              <w:t>Pendenzen</w:t>
            </w:r>
          </w:p>
          <w:p w14:paraId="49493065" w14:textId="481E9265" w:rsidR="00CC223E" w:rsidRDefault="00A154B4" w:rsidP="00A10C95">
            <w:pPr>
              <w:keepNext w:val="0"/>
            </w:pPr>
            <w:r>
              <w:t>Organisatorisches:</w:t>
            </w:r>
          </w:p>
          <w:p w14:paraId="205DC65A" w14:textId="77777777" w:rsidR="00A154B4" w:rsidRDefault="00A154B4" w:rsidP="00A154B4">
            <w:pPr>
              <w:pStyle w:val="Listenabsatz"/>
              <w:numPr>
                <w:ilvl w:val="0"/>
                <w:numId w:val="28"/>
              </w:numPr>
            </w:pPr>
            <w:proofErr w:type="spellStart"/>
            <w:r>
              <w:t>Komunikation</w:t>
            </w:r>
            <w:proofErr w:type="spellEnd"/>
          </w:p>
          <w:p w14:paraId="5EE4D2A7" w14:textId="77777777" w:rsidR="00A154B4" w:rsidRDefault="00A154B4" w:rsidP="00A154B4">
            <w:pPr>
              <w:pStyle w:val="Listenabsatz"/>
              <w:numPr>
                <w:ilvl w:val="0"/>
                <w:numId w:val="28"/>
              </w:numPr>
            </w:pPr>
            <w:r>
              <w:t>Latex</w:t>
            </w:r>
          </w:p>
          <w:p w14:paraId="35526996" w14:textId="3BE86723" w:rsidR="00D3018E" w:rsidRPr="00A154B4" w:rsidRDefault="00D3018E" w:rsidP="00A154B4">
            <w:pPr>
              <w:pStyle w:val="Listenabsatz"/>
              <w:numPr>
                <w:ilvl w:val="0"/>
                <w:numId w:val="28"/>
              </w:numPr>
            </w:pPr>
            <w:proofErr w:type="spellStart"/>
            <w:r>
              <w:t>Discord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5A97C8E" w14:textId="58EC15FC" w:rsidR="00CC223E" w:rsidRDefault="00CC223E" w:rsidP="00A10C95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1DFD" w14:textId="74145AEE" w:rsidR="00CC223E" w:rsidRDefault="00CC223E" w:rsidP="00A10C95">
            <w:pPr>
              <w:keepNext w:val="0"/>
            </w:pPr>
          </w:p>
        </w:tc>
      </w:tr>
      <w:tr w:rsidR="00CC223E" w:rsidRPr="00B153B9" w14:paraId="3D276430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277AFA" w14:textId="77777777" w:rsidR="00CC223E" w:rsidRDefault="00CC223E" w:rsidP="00A10C95">
            <w:pPr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773D" w14:textId="4C8C956A" w:rsidR="00CC223E" w:rsidRDefault="00D3018E" w:rsidP="00A10C95">
            <w:r>
              <w:t>Stand der Arbeiten</w:t>
            </w:r>
            <w:r w:rsidR="00BD1FBE">
              <w:t>:</w:t>
            </w:r>
          </w:p>
          <w:p w14:paraId="3E23B8E2" w14:textId="77777777" w:rsidR="00D3018E" w:rsidRDefault="00D3018E" w:rsidP="00D3018E">
            <w:pPr>
              <w:pStyle w:val="Listenabsatz"/>
              <w:numPr>
                <w:ilvl w:val="0"/>
                <w:numId w:val="28"/>
              </w:numPr>
            </w:pPr>
            <w:r>
              <w:t>ET</w:t>
            </w:r>
          </w:p>
          <w:p w14:paraId="7D5A7856" w14:textId="77777777" w:rsidR="00D3018E" w:rsidRDefault="00D3018E" w:rsidP="00D3018E">
            <w:pPr>
              <w:pStyle w:val="Listenabsatz"/>
              <w:numPr>
                <w:ilvl w:val="0"/>
                <w:numId w:val="28"/>
              </w:numPr>
            </w:pPr>
            <w:r>
              <w:t>Software</w:t>
            </w:r>
          </w:p>
          <w:p w14:paraId="09A5BCF6" w14:textId="71B79907" w:rsidR="00D3018E" w:rsidRPr="00D3018E" w:rsidRDefault="00D3018E" w:rsidP="00D3018E">
            <w:pPr>
              <w:pStyle w:val="Listenabsatz"/>
              <w:numPr>
                <w:ilvl w:val="0"/>
                <w:numId w:val="28"/>
              </w:numPr>
            </w:pPr>
            <w:r>
              <w:t xml:space="preserve">Benötigte </w:t>
            </w:r>
            <w:r w:rsidR="00F24D30">
              <w:t>H</w:t>
            </w:r>
            <w:r>
              <w:t>ilfe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9A3831" w14:textId="1B7C0401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6812" w14:textId="7FB24E36" w:rsidR="00CC223E" w:rsidRDefault="00CC223E" w:rsidP="00A10C95"/>
        </w:tc>
      </w:tr>
      <w:tr w:rsidR="00CC223E" w:rsidRPr="00B153B9" w14:paraId="113522C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3B63C6" w14:textId="77777777" w:rsidR="00CC223E" w:rsidRDefault="00CC223E" w:rsidP="00A10C95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58E1" w14:textId="4AA030CD" w:rsidR="00CC223E" w:rsidRDefault="00BD1FBE" w:rsidP="00A10C95">
            <w:proofErr w:type="spellStart"/>
            <w:r>
              <w:t>Bessprechung</w:t>
            </w:r>
            <w:proofErr w:type="spellEnd"/>
            <w:r>
              <w:t xml:space="preserve"> APs:</w:t>
            </w:r>
          </w:p>
          <w:p w14:paraId="7E7D0B86" w14:textId="4221AFE3" w:rsidR="00BD1FBE" w:rsidRDefault="00BD1FBE" w:rsidP="00BD1FBE">
            <w:pPr>
              <w:pStyle w:val="Listenabsatz"/>
              <w:numPr>
                <w:ilvl w:val="0"/>
                <w:numId w:val="28"/>
              </w:numPr>
            </w:pPr>
            <w:r>
              <w:t>Ergänzungen</w:t>
            </w:r>
          </w:p>
          <w:p w14:paraId="21657BCC" w14:textId="483D57AA" w:rsidR="00BD1FBE" w:rsidRPr="00BD1FBE" w:rsidRDefault="00BD1FBE" w:rsidP="00BD1FBE">
            <w:pPr>
              <w:pStyle w:val="Listenabsatz"/>
              <w:numPr>
                <w:ilvl w:val="0"/>
                <w:numId w:val="28"/>
              </w:numPr>
            </w:pPr>
            <w:r>
              <w:t>Zeitschätzungen</w:t>
            </w:r>
          </w:p>
          <w:p w14:paraId="206F70B5" w14:textId="65FA7FD1" w:rsidR="00BD1FBE" w:rsidRDefault="00BD1FBE" w:rsidP="00A10C95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43980F" w14:textId="2A147736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5C27" w14:textId="6E2E29C2" w:rsidR="00CC223E" w:rsidRDefault="00CC223E" w:rsidP="00A10C95"/>
        </w:tc>
      </w:tr>
      <w:tr w:rsidR="00CC223E" w:rsidRPr="00B153B9" w14:paraId="62EEC00C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EA053" w14:textId="5CBA111A" w:rsidR="00CC223E" w:rsidRDefault="00213B8F" w:rsidP="00A10C95">
            <w:pPr>
              <w:ind w:left="57"/>
            </w:pPr>
            <w:r>
              <w:t>6</w:t>
            </w:r>
            <w:r w:rsidR="00CC223E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CA6" w14:textId="77777777" w:rsidR="00CC223E" w:rsidRDefault="00CC223E" w:rsidP="00A10C95">
            <w:r>
              <w:t>Varia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5AFC6BE" w14:textId="77777777" w:rsidR="00CC223E" w:rsidRDefault="00CC223E" w:rsidP="00A10C95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4A14" w14:textId="77777777" w:rsidR="00CC223E" w:rsidRDefault="00CC223E" w:rsidP="00A10C95">
            <w:r>
              <w:t>3’</w:t>
            </w:r>
          </w:p>
        </w:tc>
      </w:tr>
      <w:tr w:rsidR="00CC223E" w:rsidRPr="00B153B9" w14:paraId="65C4AAB7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4A83F1" w14:textId="48C6B735" w:rsidR="00CC223E" w:rsidRDefault="00213B8F" w:rsidP="00A10C95">
            <w:pPr>
              <w:ind w:left="57"/>
            </w:pPr>
            <w:r>
              <w:t>7</w:t>
            </w:r>
            <w:r w:rsidR="00CC223E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B0DB" w14:textId="77777777" w:rsidR="00CC223E" w:rsidRDefault="00CC223E" w:rsidP="00A10C95">
            <w:r>
              <w:t>Termin nächste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F1A896" w14:textId="77777777" w:rsidR="00CC223E" w:rsidRDefault="00CC223E" w:rsidP="00A10C95"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52F8" w14:textId="77777777" w:rsidR="00CC223E" w:rsidRDefault="00CC223E" w:rsidP="00A10C95">
            <w:r>
              <w:t>1’</w:t>
            </w:r>
          </w:p>
        </w:tc>
      </w:tr>
      <w:tr w:rsidR="00CC223E" w:rsidRPr="00B153B9" w14:paraId="577D4950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D61847" w14:textId="77777777" w:rsidR="00CC223E" w:rsidRPr="00D51538" w:rsidRDefault="00CC223E" w:rsidP="00A10C95">
            <w:pPr>
              <w:ind w:left="57"/>
              <w:jc w:val="both"/>
              <w:rPr>
                <w:b/>
              </w:rPr>
            </w:pPr>
            <w:r w:rsidRPr="00D51538">
              <w:rPr>
                <w:b/>
              </w:rPr>
              <w:t>Protokoll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6E47EA" w14:textId="77777777" w:rsidR="00CC223E" w:rsidRPr="00D51538" w:rsidRDefault="00CC223E" w:rsidP="00A10C95">
            <w:pPr>
              <w:tabs>
                <w:tab w:val="left" w:pos="1240"/>
              </w:tabs>
              <w:rPr>
                <w:rStyle w:val="Fett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75C9B9F7" w14:textId="77777777" w:rsidR="00CC223E" w:rsidRPr="003B711F" w:rsidRDefault="00CC223E" w:rsidP="00A10C95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F03064" w14:textId="77777777" w:rsidR="00CC223E" w:rsidRPr="00A42570" w:rsidRDefault="00CC223E" w:rsidP="00A10C95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</w:tr>
      <w:tr w:rsidR="00CC223E" w:rsidRPr="00B153B9" w14:paraId="4724E2C6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726BDC" w14:textId="77777777" w:rsidR="00CC223E" w:rsidRDefault="00CC223E" w:rsidP="00A10C95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C30B" w14:textId="3E0A92EB" w:rsidR="00CC223E" w:rsidRPr="00775DC3" w:rsidRDefault="00CC223E" w:rsidP="00A10C9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Alle waren anwesend.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675B08" w14:textId="1E0D6154" w:rsidR="00CC223E" w:rsidRDefault="00C90FD1" w:rsidP="00A10C95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1A2B" w14:textId="2B277CF2" w:rsidR="00CC223E" w:rsidRDefault="00C90FD1" w:rsidP="00A10C95">
            <w:r>
              <w:t>Heute</w:t>
            </w:r>
          </w:p>
        </w:tc>
      </w:tr>
      <w:tr w:rsidR="00CC223E" w:rsidRPr="00B153B9" w14:paraId="0FFA776D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1CA935" w14:textId="77777777" w:rsidR="00CC223E" w:rsidRDefault="00CC223E" w:rsidP="00A10C95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C7A4" w14:textId="77777777" w:rsidR="00CC223E" w:rsidRDefault="00C90FD1" w:rsidP="00A10C9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Termin findet statt am 28. 3. </w:t>
            </w:r>
            <w:r w:rsidRPr="00C90FD1">
              <w:rPr>
                <w:rStyle w:val="Fett"/>
                <w:b w:val="0"/>
              </w:rPr>
              <w:sym w:font="Wingdings" w:char="F0E0"/>
            </w:r>
            <w:r>
              <w:rPr>
                <w:rStyle w:val="Fett"/>
                <w:b w:val="0"/>
              </w:rPr>
              <w:t>Fragekatalog erstellen</w:t>
            </w:r>
          </w:p>
          <w:p w14:paraId="6BD5F6D4" w14:textId="617CF074" w:rsidR="00C90FD1" w:rsidRPr="00775DC3" w:rsidRDefault="00C90FD1" w:rsidP="00A10C95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6B0D7E" w14:textId="346C783D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5298" w14:textId="77777777" w:rsidR="00CC223E" w:rsidRDefault="00CC223E" w:rsidP="00A10C95"/>
        </w:tc>
      </w:tr>
      <w:tr w:rsidR="00CC223E" w:rsidRPr="00B153B9" w14:paraId="6387FB38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43AC9" w14:textId="77777777" w:rsidR="00CC223E" w:rsidRDefault="00CC223E" w:rsidP="00A10C95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66E5" w14:textId="77777777" w:rsidR="00CC223E" w:rsidRDefault="000757A8" w:rsidP="00396F9D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Kommunikation muss verbessert werden.</w:t>
            </w:r>
          </w:p>
          <w:p w14:paraId="7116CBAF" w14:textId="6E9335CA" w:rsidR="000757A8" w:rsidRPr="00775DC3" w:rsidRDefault="000757A8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E9B8EF" w14:textId="77777777" w:rsidR="00CC223E" w:rsidRDefault="00CC223E" w:rsidP="00396F9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7E3F" w14:textId="77777777" w:rsidR="00CC223E" w:rsidRDefault="00CC223E" w:rsidP="00396F9D"/>
        </w:tc>
      </w:tr>
      <w:tr w:rsidR="00CC223E" w:rsidRPr="00E96FFD" w14:paraId="72ABF69A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D865B" w14:textId="77777777" w:rsidR="00CC223E" w:rsidRDefault="00CC223E" w:rsidP="00A10C95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BAB4" w14:textId="0C3AC9FA" w:rsidR="00CC223E" w:rsidRPr="00E96FFD" w:rsidRDefault="00AD7BAE" w:rsidP="00396F9D">
            <w:pPr>
              <w:rPr>
                <w:rStyle w:val="Fett"/>
                <w:b w:val="0"/>
                <w:lang w:val="de-DE"/>
              </w:rPr>
            </w:pPr>
            <w:r>
              <w:rPr>
                <w:rStyle w:val="Fett"/>
                <w:b w:val="0"/>
                <w:lang w:val="de-DE"/>
              </w:rPr>
              <w:t>ET-Arbeiten müssen ausgeführt werden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F16860" w14:textId="7B49DCB6" w:rsidR="00CC223E" w:rsidRPr="00E96FFD" w:rsidRDefault="00CC223E" w:rsidP="00A10C95">
            <w:pPr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14AD" w14:textId="77777777" w:rsidR="00CC223E" w:rsidRPr="00E96FFD" w:rsidRDefault="00CC223E" w:rsidP="00A10C95">
            <w:pPr>
              <w:rPr>
                <w:lang w:val="de-DE"/>
              </w:rPr>
            </w:pPr>
          </w:p>
        </w:tc>
      </w:tr>
      <w:tr w:rsidR="00CC223E" w:rsidRPr="00B153B9" w14:paraId="315AEB9B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07645" w14:textId="77777777" w:rsidR="00CC223E" w:rsidRDefault="00CC223E" w:rsidP="00A10C95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AF6D" w14:textId="7BF62BFC" w:rsidR="00AD7BAE" w:rsidRPr="00775DC3" w:rsidRDefault="00AD7BAE" w:rsidP="00A10C9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Ausgeführt in der Sitzung</w:t>
            </w:r>
            <w:r w:rsidR="00F24D30">
              <w:rPr>
                <w:rStyle w:val="Fett"/>
                <w:b w:val="0"/>
              </w:rPr>
              <w:t xml:space="preserve">, grundsätzlich </w:t>
            </w:r>
            <w:bookmarkStart w:id="0" w:name="_GoBack"/>
            <w:bookmarkEnd w:id="0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4798C7" w14:textId="56F7547F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DC43" w14:textId="77777777" w:rsidR="00CC223E" w:rsidRDefault="00CC223E" w:rsidP="00A10C95"/>
        </w:tc>
      </w:tr>
      <w:tr w:rsidR="00CC223E" w:rsidRPr="00B153B9" w14:paraId="707BA99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0D570E" w14:textId="77777777" w:rsidR="00CC223E" w:rsidRDefault="00CC223E" w:rsidP="00A10C95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AF4E" w14:textId="77777777" w:rsidR="00CC223E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C83659" w14:textId="2E392F03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ED92" w14:textId="77777777" w:rsidR="00CC223E" w:rsidRDefault="00CC223E" w:rsidP="00A10C95"/>
        </w:tc>
      </w:tr>
      <w:tr w:rsidR="00CC223E" w:rsidRPr="00B153B9" w14:paraId="763E8B0B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26F959" w14:textId="77777777" w:rsidR="00CC223E" w:rsidRDefault="00CC223E" w:rsidP="00A10C95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280F" w14:textId="77777777" w:rsidR="00CC223E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D3917B" w14:textId="0A4C2486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E0D9" w14:textId="2621D018" w:rsidR="00CC223E" w:rsidRDefault="00CC223E" w:rsidP="00A10C95"/>
        </w:tc>
      </w:tr>
    </w:tbl>
    <w:p w14:paraId="2EF39D9B" w14:textId="77777777" w:rsidR="00D84E45" w:rsidRDefault="00D84E45">
      <w:pPr>
        <w:spacing w:after="200" w:line="276" w:lineRule="auto"/>
        <w:contextualSpacing w:val="0"/>
      </w:pPr>
    </w:p>
    <w:p w14:paraId="7E67AE62" w14:textId="24119C2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43E25E89" w:rsidR="00F81942" w:rsidRDefault="00F81942" w:rsidP="00E72FA5"/>
    <w:p w14:paraId="5E5174CD" w14:textId="75FABDCD" w:rsidR="00A43D13" w:rsidRDefault="00A43D13">
      <w:pPr>
        <w:spacing w:after="200" w:line="276" w:lineRule="auto"/>
        <w:contextualSpacing w:val="0"/>
      </w:pPr>
      <w:r>
        <w:br w:type="page"/>
      </w:r>
    </w:p>
    <w:tbl>
      <w:tblPr>
        <w:tblStyle w:val="Tabellenraster"/>
        <w:tblpPr w:leftFromText="141" w:rightFromText="141" w:horzAnchor="margin" w:tblpXSpec="center" w:tblpY="-832"/>
        <w:tblW w:w="100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38"/>
        <w:gridCol w:w="5138"/>
        <w:gridCol w:w="1333"/>
        <w:gridCol w:w="1098"/>
        <w:gridCol w:w="1098"/>
      </w:tblGrid>
      <w:tr w:rsidR="00D9285B" w:rsidRPr="00A42570" w14:paraId="4FCD77C7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1D7AAB" w14:textId="77777777" w:rsidR="00D9285B" w:rsidRPr="00D51538" w:rsidRDefault="00D9285B" w:rsidP="00A10C95">
            <w:pPr>
              <w:ind w:left="57"/>
              <w:jc w:val="both"/>
              <w:rPr>
                <w:b/>
              </w:rPr>
            </w:pPr>
            <w:r>
              <w:rPr>
                <w:b/>
              </w:rPr>
              <w:lastRenderedPageBreak/>
              <w:t>Seit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F7D6FA" w14:textId="77777777" w:rsidR="00D9285B" w:rsidRPr="00D51538" w:rsidRDefault="00D9285B" w:rsidP="00A10C95">
            <w:pPr>
              <w:tabs>
                <w:tab w:val="left" w:pos="1240"/>
              </w:tabs>
              <w:rPr>
                <w:rStyle w:val="Fett"/>
              </w:rPr>
            </w:pPr>
            <w:r>
              <w:rPr>
                <w:rStyle w:val="Fett"/>
              </w:rPr>
              <w:t>Pendenz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50FEFB07" w14:textId="77777777" w:rsidR="00D9285B" w:rsidRPr="003B711F" w:rsidRDefault="00D9285B" w:rsidP="00A10C95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F11CF3" w14:textId="77777777" w:rsidR="00D9285B" w:rsidRPr="00A42570" w:rsidRDefault="00D9285B" w:rsidP="00A10C95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F07537" w14:textId="77777777" w:rsidR="00D9285B" w:rsidRPr="00A42570" w:rsidRDefault="00D9285B" w:rsidP="00A10C95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9285B" w14:paraId="27B2FA88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DAFF" w14:textId="470017C7" w:rsidR="00D9285B" w:rsidRDefault="00C90FD1" w:rsidP="00A10C95">
            <w:pPr>
              <w:ind w:left="57"/>
            </w:pPr>
            <w:r>
              <w:t>Heute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29F9" w14:textId="74BBCF99" w:rsidR="00D9285B" w:rsidRPr="00775DC3" w:rsidRDefault="00C90FD1" w:rsidP="00A10C9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Fragekatalog für Herr </w:t>
            </w:r>
            <w:proofErr w:type="spellStart"/>
            <w:r>
              <w:rPr>
                <w:rStyle w:val="Fett"/>
                <w:b w:val="0"/>
              </w:rPr>
              <w:t>Dalessandro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351E49" w14:textId="674C8571" w:rsidR="00D9285B" w:rsidRDefault="00C90FD1" w:rsidP="00A10C95">
            <w:r>
              <w:t>Alle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8E7E" w14:textId="4C294229" w:rsidR="00D9285B" w:rsidRDefault="00C90FD1" w:rsidP="00A10C95">
            <w:r>
              <w:t>28. 3. 19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458D" w14:textId="08E248FD" w:rsidR="00D9285B" w:rsidRDefault="00C90FD1" w:rsidP="00A10C95">
            <w:r>
              <w:t>offen</w:t>
            </w:r>
          </w:p>
        </w:tc>
      </w:tr>
      <w:tr w:rsidR="00D9285B" w14:paraId="097491AB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F1C0" w14:textId="597DFC3A" w:rsidR="00D9285B" w:rsidRDefault="000757A8" w:rsidP="00A10C95">
            <w:r>
              <w:t>Heute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0B06" w14:textId="07BBD8E7" w:rsidR="00D9285B" w:rsidRPr="00775DC3" w:rsidRDefault="000757A8" w:rsidP="00A10C95">
            <w:p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KiS</w:t>
            </w:r>
            <w:proofErr w:type="spellEnd"/>
            <w:r>
              <w:rPr>
                <w:rStyle w:val="Fett"/>
                <w:b w:val="0"/>
              </w:rPr>
              <w:t xml:space="preserve"> LESEN.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87A878" w14:textId="5FE75775" w:rsidR="00D9285B" w:rsidRDefault="000757A8" w:rsidP="00A10C95">
            <w:r>
              <w:t>ALLE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BB6B" w14:textId="22DF95B5" w:rsidR="00D9285B" w:rsidRDefault="000757A8" w:rsidP="00A10C95">
            <w:r>
              <w:t>21. 3. 19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B7B6" w14:textId="07F38C65" w:rsidR="00D9285B" w:rsidRDefault="000757A8" w:rsidP="00A10C95">
            <w:r>
              <w:t>Offen</w:t>
            </w:r>
          </w:p>
        </w:tc>
      </w:tr>
      <w:tr w:rsidR="00D9285B" w14:paraId="16DF6B6E" w14:textId="77777777" w:rsidTr="00A10C95">
        <w:trPr>
          <w:trHeight w:val="1549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0AB6" w14:textId="0EDF62CF" w:rsidR="00D9285B" w:rsidRDefault="000757A8" w:rsidP="00A10C95">
            <w:r>
              <w:t>Heute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D13E" w14:textId="404B3BF5" w:rsidR="00D9285B" w:rsidRPr="00775DC3" w:rsidRDefault="000757A8" w:rsidP="00A10C9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Meldung ausgeben wann das </w:t>
            </w:r>
            <w:proofErr w:type="spellStart"/>
            <w:r>
              <w:rPr>
                <w:rStyle w:val="Fett"/>
                <w:b w:val="0"/>
              </w:rPr>
              <w:t>TePfliHe</w:t>
            </w:r>
            <w:proofErr w:type="spellEnd"/>
            <w:r>
              <w:rPr>
                <w:rStyle w:val="Fett"/>
                <w:b w:val="0"/>
              </w:rPr>
              <w:t xml:space="preserve"> fertig ist 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18ED6C" w14:textId="730EEA37" w:rsidR="00D9285B" w:rsidRDefault="000757A8" w:rsidP="00D9285B">
            <w:r>
              <w:t>Marco, Lukas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BC09" w14:textId="77777777" w:rsidR="00D9285B" w:rsidRDefault="00D9285B" w:rsidP="00D9285B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A194" w14:textId="0D0BC5A4" w:rsidR="00D9285B" w:rsidRDefault="00D9285B" w:rsidP="00A10C95"/>
        </w:tc>
      </w:tr>
      <w:tr w:rsidR="00D9285B" w14:paraId="17A9C076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2B70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2CAE" w14:textId="77777777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E2D5B4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12CC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CED5" w14:textId="77777777" w:rsidR="00D9285B" w:rsidRDefault="00D9285B" w:rsidP="00A10C95"/>
        </w:tc>
      </w:tr>
      <w:tr w:rsidR="00D9285B" w14:paraId="00E1BD7C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24BD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5781" w14:textId="77777777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10B878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ADCF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AC5A" w14:textId="77777777" w:rsidR="00D9285B" w:rsidRDefault="00D9285B" w:rsidP="00A10C95"/>
        </w:tc>
      </w:tr>
      <w:tr w:rsidR="00D9285B" w14:paraId="1A84A557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E7C8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C42A" w14:textId="77777777" w:rsidR="00D9285B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3862D7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9504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9C29" w14:textId="77777777" w:rsidR="00D9285B" w:rsidRDefault="00D9285B" w:rsidP="00A10C95"/>
        </w:tc>
      </w:tr>
      <w:tr w:rsidR="00D9285B" w14:paraId="76A2B9AF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947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9E5C" w14:textId="77777777" w:rsidR="00D9285B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A4E2C0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A37D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ADAE" w14:textId="77777777" w:rsidR="00D9285B" w:rsidRDefault="00D9285B" w:rsidP="00A10C95"/>
        </w:tc>
      </w:tr>
    </w:tbl>
    <w:p w14:paraId="2F505FCE" w14:textId="77777777" w:rsidR="00A43D13" w:rsidRPr="00E72FA5" w:rsidRDefault="00A43D13" w:rsidP="00E72FA5"/>
    <w:sectPr w:rsidR="00A43D13" w:rsidRPr="00E72FA5" w:rsidSect="00C834B8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6B85C" w14:textId="77777777" w:rsidR="00691B22" w:rsidRDefault="00691B22" w:rsidP="00A76598">
      <w:r>
        <w:separator/>
      </w:r>
    </w:p>
  </w:endnote>
  <w:endnote w:type="continuationSeparator" w:id="0">
    <w:p w14:paraId="1E1785D7" w14:textId="77777777" w:rsidR="00691B22" w:rsidRDefault="00691B22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09967830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00D69BE" w14:textId="3DC5ACEA" w:rsidR="00C834B8" w:rsidRDefault="00C834B8" w:rsidP="00671BD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4A0B5041" w14:textId="77777777" w:rsidR="00C536C2" w:rsidRDefault="00C536C2" w:rsidP="00C834B8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1A787" w14:textId="77777777" w:rsidR="00691B22" w:rsidRPr="00ED0D02" w:rsidRDefault="00691B22" w:rsidP="00ED0D02">
      <w:pPr>
        <w:pStyle w:val="Fuzeile"/>
      </w:pPr>
    </w:p>
  </w:footnote>
  <w:footnote w:type="continuationSeparator" w:id="0">
    <w:p w14:paraId="11C99EAD" w14:textId="77777777" w:rsidR="00691B22" w:rsidRDefault="00691B22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113F0C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9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20D11"/>
    <w:multiLevelType w:val="multilevel"/>
    <w:tmpl w:val="75384DEA"/>
    <w:numStyleLink w:val="FHNWAufzhlung"/>
  </w:abstractNum>
  <w:abstractNum w:abstractNumId="13" w15:restartNumberingAfterBreak="0">
    <w:nsid w:val="2E995051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8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26AC9"/>
    <w:multiLevelType w:val="hybridMultilevel"/>
    <w:tmpl w:val="34808B1C"/>
    <w:lvl w:ilvl="0" w:tplc="DB86599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3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3"/>
  </w:num>
  <w:num w:numId="4">
    <w:abstractNumId w:val="3"/>
  </w:num>
  <w:num w:numId="5">
    <w:abstractNumId w:val="25"/>
  </w:num>
  <w:num w:numId="6">
    <w:abstractNumId w:val="5"/>
  </w:num>
  <w:num w:numId="7">
    <w:abstractNumId w:val="20"/>
  </w:num>
  <w:num w:numId="8">
    <w:abstractNumId w:val="1"/>
  </w:num>
  <w:num w:numId="9">
    <w:abstractNumId w:val="2"/>
  </w:num>
  <w:num w:numId="10">
    <w:abstractNumId w:val="19"/>
  </w:num>
  <w:num w:numId="11">
    <w:abstractNumId w:val="10"/>
  </w:num>
  <w:num w:numId="12">
    <w:abstractNumId w:val="11"/>
  </w:num>
  <w:num w:numId="13">
    <w:abstractNumId w:val="7"/>
  </w:num>
  <w:num w:numId="14">
    <w:abstractNumId w:val="18"/>
  </w:num>
  <w:num w:numId="15">
    <w:abstractNumId w:val="22"/>
  </w:num>
  <w:num w:numId="16">
    <w:abstractNumId w:val="0"/>
  </w:num>
  <w:num w:numId="17">
    <w:abstractNumId w:val="24"/>
  </w:num>
  <w:num w:numId="18">
    <w:abstractNumId w:val="24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8"/>
  </w:num>
  <w:num w:numId="20">
    <w:abstractNumId w:val="17"/>
  </w:num>
  <w:num w:numId="21">
    <w:abstractNumId w:val="12"/>
  </w:num>
  <w:num w:numId="22">
    <w:abstractNumId w:val="16"/>
  </w:num>
  <w:num w:numId="23">
    <w:abstractNumId w:val="9"/>
  </w:num>
  <w:num w:numId="24">
    <w:abstractNumId w:val="14"/>
  </w:num>
  <w:num w:numId="25">
    <w:abstractNumId w:val="15"/>
  </w:num>
  <w:num w:numId="26">
    <w:abstractNumId w:val="13"/>
  </w:num>
  <w:num w:numId="27">
    <w:abstractNumId w:val="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3414"/>
    <w:rsid w:val="00006649"/>
    <w:rsid w:val="000210DE"/>
    <w:rsid w:val="00022299"/>
    <w:rsid w:val="0002614B"/>
    <w:rsid w:val="00050946"/>
    <w:rsid w:val="00051CB9"/>
    <w:rsid w:val="0005534A"/>
    <w:rsid w:val="00056624"/>
    <w:rsid w:val="00062728"/>
    <w:rsid w:val="000651AF"/>
    <w:rsid w:val="00070AE9"/>
    <w:rsid w:val="00071507"/>
    <w:rsid w:val="0007382E"/>
    <w:rsid w:val="000757A8"/>
    <w:rsid w:val="00093626"/>
    <w:rsid w:val="00093D0B"/>
    <w:rsid w:val="000976AF"/>
    <w:rsid w:val="000B4E79"/>
    <w:rsid w:val="000C12E7"/>
    <w:rsid w:val="000E3664"/>
    <w:rsid w:val="000E575E"/>
    <w:rsid w:val="000F2777"/>
    <w:rsid w:val="000F5B72"/>
    <w:rsid w:val="000F626C"/>
    <w:rsid w:val="000F7363"/>
    <w:rsid w:val="000F7F62"/>
    <w:rsid w:val="00103550"/>
    <w:rsid w:val="00106EAE"/>
    <w:rsid w:val="00123B90"/>
    <w:rsid w:val="00131616"/>
    <w:rsid w:val="001405D5"/>
    <w:rsid w:val="0015164B"/>
    <w:rsid w:val="00154784"/>
    <w:rsid w:val="00156BA9"/>
    <w:rsid w:val="00156FA3"/>
    <w:rsid w:val="00161573"/>
    <w:rsid w:val="00172297"/>
    <w:rsid w:val="00180D32"/>
    <w:rsid w:val="001B2179"/>
    <w:rsid w:val="001C728A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3B8F"/>
    <w:rsid w:val="00215193"/>
    <w:rsid w:val="002259EE"/>
    <w:rsid w:val="00225DE4"/>
    <w:rsid w:val="0025078C"/>
    <w:rsid w:val="00251CCA"/>
    <w:rsid w:val="0025284D"/>
    <w:rsid w:val="00254C14"/>
    <w:rsid w:val="00261C8D"/>
    <w:rsid w:val="00267B40"/>
    <w:rsid w:val="002853AC"/>
    <w:rsid w:val="00287478"/>
    <w:rsid w:val="00287F37"/>
    <w:rsid w:val="0029605A"/>
    <w:rsid w:val="002969BE"/>
    <w:rsid w:val="00297431"/>
    <w:rsid w:val="002A27DF"/>
    <w:rsid w:val="002A367F"/>
    <w:rsid w:val="002B467D"/>
    <w:rsid w:val="002B6DAC"/>
    <w:rsid w:val="002D3245"/>
    <w:rsid w:val="002D3DC5"/>
    <w:rsid w:val="002E6380"/>
    <w:rsid w:val="002E7766"/>
    <w:rsid w:val="002F69C6"/>
    <w:rsid w:val="00303FAC"/>
    <w:rsid w:val="00325796"/>
    <w:rsid w:val="00331040"/>
    <w:rsid w:val="00331A4F"/>
    <w:rsid w:val="0033611B"/>
    <w:rsid w:val="00351B21"/>
    <w:rsid w:val="0035212F"/>
    <w:rsid w:val="00355D34"/>
    <w:rsid w:val="00362329"/>
    <w:rsid w:val="003732E6"/>
    <w:rsid w:val="00375A78"/>
    <w:rsid w:val="003766A4"/>
    <w:rsid w:val="00396F9D"/>
    <w:rsid w:val="003C1160"/>
    <w:rsid w:val="003C7B43"/>
    <w:rsid w:val="003D2B11"/>
    <w:rsid w:val="003D4F97"/>
    <w:rsid w:val="003D70DA"/>
    <w:rsid w:val="003E0EF7"/>
    <w:rsid w:val="003E53F5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97566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44C89"/>
    <w:rsid w:val="00557FDC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D2E7A"/>
    <w:rsid w:val="005E2EF6"/>
    <w:rsid w:val="005F19B4"/>
    <w:rsid w:val="005F235D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1B22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26F27"/>
    <w:rsid w:val="00730FF8"/>
    <w:rsid w:val="00736060"/>
    <w:rsid w:val="0073767C"/>
    <w:rsid w:val="00756087"/>
    <w:rsid w:val="00764099"/>
    <w:rsid w:val="00775984"/>
    <w:rsid w:val="00775DC3"/>
    <w:rsid w:val="00786D9E"/>
    <w:rsid w:val="00796720"/>
    <w:rsid w:val="00797D76"/>
    <w:rsid w:val="007B3E2E"/>
    <w:rsid w:val="007C28F5"/>
    <w:rsid w:val="007C2CBA"/>
    <w:rsid w:val="007C43B1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320DE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93949"/>
    <w:rsid w:val="008B0BD2"/>
    <w:rsid w:val="008B1D0C"/>
    <w:rsid w:val="008C043B"/>
    <w:rsid w:val="008E11E7"/>
    <w:rsid w:val="008E73D6"/>
    <w:rsid w:val="008F45F5"/>
    <w:rsid w:val="00904C80"/>
    <w:rsid w:val="009209B4"/>
    <w:rsid w:val="00923475"/>
    <w:rsid w:val="0093668C"/>
    <w:rsid w:val="00936BDB"/>
    <w:rsid w:val="009448B6"/>
    <w:rsid w:val="00952F27"/>
    <w:rsid w:val="0095657A"/>
    <w:rsid w:val="00965B0F"/>
    <w:rsid w:val="009741BB"/>
    <w:rsid w:val="00975281"/>
    <w:rsid w:val="00975291"/>
    <w:rsid w:val="00986379"/>
    <w:rsid w:val="00997DE9"/>
    <w:rsid w:val="009A3AF4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154B4"/>
    <w:rsid w:val="00A2496E"/>
    <w:rsid w:val="00A43D13"/>
    <w:rsid w:val="00A5296B"/>
    <w:rsid w:val="00A5737E"/>
    <w:rsid w:val="00A63898"/>
    <w:rsid w:val="00A64C57"/>
    <w:rsid w:val="00A651EF"/>
    <w:rsid w:val="00A702A2"/>
    <w:rsid w:val="00A723BF"/>
    <w:rsid w:val="00A76598"/>
    <w:rsid w:val="00A86A24"/>
    <w:rsid w:val="00AA0020"/>
    <w:rsid w:val="00AA2348"/>
    <w:rsid w:val="00AA37FF"/>
    <w:rsid w:val="00AB21FE"/>
    <w:rsid w:val="00AC0AA7"/>
    <w:rsid w:val="00AC0F7D"/>
    <w:rsid w:val="00AC1D9F"/>
    <w:rsid w:val="00AC3519"/>
    <w:rsid w:val="00AC6538"/>
    <w:rsid w:val="00AD0C43"/>
    <w:rsid w:val="00AD121A"/>
    <w:rsid w:val="00AD45CD"/>
    <w:rsid w:val="00AD7BAE"/>
    <w:rsid w:val="00AE37ED"/>
    <w:rsid w:val="00AE7C7B"/>
    <w:rsid w:val="00B153B9"/>
    <w:rsid w:val="00B22B80"/>
    <w:rsid w:val="00B24211"/>
    <w:rsid w:val="00B253C0"/>
    <w:rsid w:val="00B35388"/>
    <w:rsid w:val="00B448A2"/>
    <w:rsid w:val="00B46B96"/>
    <w:rsid w:val="00B534BF"/>
    <w:rsid w:val="00B771B4"/>
    <w:rsid w:val="00B84271"/>
    <w:rsid w:val="00BB4743"/>
    <w:rsid w:val="00BB60CB"/>
    <w:rsid w:val="00BC7FDE"/>
    <w:rsid w:val="00BD1FBE"/>
    <w:rsid w:val="00BD3867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834B8"/>
    <w:rsid w:val="00C90FD1"/>
    <w:rsid w:val="00CA50DE"/>
    <w:rsid w:val="00CB4C18"/>
    <w:rsid w:val="00CC133F"/>
    <w:rsid w:val="00CC223E"/>
    <w:rsid w:val="00CC7BF8"/>
    <w:rsid w:val="00CD2087"/>
    <w:rsid w:val="00CE24F0"/>
    <w:rsid w:val="00CE2B5E"/>
    <w:rsid w:val="00D00638"/>
    <w:rsid w:val="00D0734A"/>
    <w:rsid w:val="00D2208C"/>
    <w:rsid w:val="00D3018E"/>
    <w:rsid w:val="00D3108D"/>
    <w:rsid w:val="00D33E0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9285B"/>
    <w:rsid w:val="00DA21CB"/>
    <w:rsid w:val="00DB1C75"/>
    <w:rsid w:val="00DC4170"/>
    <w:rsid w:val="00DF476E"/>
    <w:rsid w:val="00DF7D0C"/>
    <w:rsid w:val="00E0030E"/>
    <w:rsid w:val="00E00855"/>
    <w:rsid w:val="00E03BA2"/>
    <w:rsid w:val="00E24705"/>
    <w:rsid w:val="00E318F6"/>
    <w:rsid w:val="00E3370A"/>
    <w:rsid w:val="00E36722"/>
    <w:rsid w:val="00E3790C"/>
    <w:rsid w:val="00E41F2C"/>
    <w:rsid w:val="00E46022"/>
    <w:rsid w:val="00E54196"/>
    <w:rsid w:val="00E61687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02408"/>
    <w:rsid w:val="00F0767D"/>
    <w:rsid w:val="00F140C5"/>
    <w:rsid w:val="00F21AC5"/>
    <w:rsid w:val="00F2238D"/>
    <w:rsid w:val="00F24D30"/>
    <w:rsid w:val="00F369AA"/>
    <w:rsid w:val="00F36FDC"/>
    <w:rsid w:val="00F40038"/>
    <w:rsid w:val="00F51A3B"/>
    <w:rsid w:val="00F56BE1"/>
    <w:rsid w:val="00F610FE"/>
    <w:rsid w:val="00F62D7F"/>
    <w:rsid w:val="00F7030A"/>
    <w:rsid w:val="00F73D6D"/>
    <w:rsid w:val="00F81942"/>
    <w:rsid w:val="00FC76F9"/>
    <w:rsid w:val="00FD0879"/>
    <w:rsid w:val="00FD1AB7"/>
    <w:rsid w:val="00FD38FD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22"/>
    <w:qFormat/>
    <w:rsid w:val="00103550"/>
    <w:rPr>
      <w:b/>
      <w:bCs/>
    </w:rPr>
  </w:style>
  <w:style w:type="character" w:styleId="Seitenzahl">
    <w:name w:val="page number"/>
    <w:basedOn w:val="Absatz-Standardschriftart"/>
    <w:uiPriority w:val="99"/>
    <w:semiHidden/>
    <w:unhideWhenUsed/>
    <w:rsid w:val="00C8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  <w:docPart>
      <w:docPartPr>
        <w:name w:val="B09CB6D0F522FB4A97DE1C62744A58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84C4D-5C4C-C946-B0F7-2065B9130B43}"/>
      </w:docPartPr>
      <w:docPartBody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90344C" w:rsidRDefault="003F30D9" w:rsidP="003F30D9">
          <w:pPr>
            <w:pStyle w:val="B09CB6D0F522FB4A97DE1C62744A582F"/>
          </w:pPr>
          <w:r>
            <w:t>Name Vorname, Funktion</w:t>
          </w:r>
        </w:p>
      </w:docPartBody>
    </w:docPart>
    <w:docPart>
      <w:docPartPr>
        <w:name w:val="E5AABE7D52219446A8BD16E6BDBE41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1BDD33-9CC0-614D-9D3C-32EE6A5EC646}"/>
      </w:docPartPr>
      <w:docPartBody>
        <w:p w:rsidR="0090344C" w:rsidRDefault="003F30D9" w:rsidP="003F30D9">
          <w:pPr>
            <w:pStyle w:val="E5AABE7D52219446A8BD16E6BDBE41BB"/>
          </w:pPr>
          <w:r>
            <w:t>Strasse, Ortsangabe, Stockwerk, Zimmer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17284"/>
    <w:rsid w:val="0018789C"/>
    <w:rsid w:val="001B49F9"/>
    <w:rsid w:val="002716F4"/>
    <w:rsid w:val="002C71BE"/>
    <w:rsid w:val="003464C1"/>
    <w:rsid w:val="003B5ED3"/>
    <w:rsid w:val="003D49BD"/>
    <w:rsid w:val="003F30D9"/>
    <w:rsid w:val="006D7167"/>
    <w:rsid w:val="007661F7"/>
    <w:rsid w:val="00775D8B"/>
    <w:rsid w:val="00813BF0"/>
    <w:rsid w:val="0090344C"/>
    <w:rsid w:val="00911576"/>
    <w:rsid w:val="00932078"/>
    <w:rsid w:val="009412D7"/>
    <w:rsid w:val="009F186A"/>
    <w:rsid w:val="00A402A2"/>
    <w:rsid w:val="00BD7FB4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  <w:style w:type="paragraph" w:customStyle="1" w:styleId="B09CB6D0F522FB4A97DE1C62744A582F">
    <w:name w:val="B09CB6D0F522FB4A97DE1C62744A582F"/>
    <w:rsid w:val="003F30D9"/>
  </w:style>
  <w:style w:type="paragraph" w:customStyle="1" w:styleId="E5AABE7D52219446A8BD16E6BDBE41BB">
    <w:name w:val="E5AABE7D52219446A8BD16E6BDBE41BB"/>
    <w:rsid w:val="003F3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BBA4BE3E-6093-A448-B981-C8FB731A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Marco Binder</cp:lastModifiedBy>
  <cp:revision>5</cp:revision>
  <cp:lastPrinted>2015-10-01T15:43:00Z</cp:lastPrinted>
  <dcterms:created xsi:type="dcterms:W3CDTF">2019-03-14T10:52:00Z</dcterms:created>
  <dcterms:modified xsi:type="dcterms:W3CDTF">2019-03-14T17:47:00Z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