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1B153" w14:textId="174839D5" w:rsidR="00A76598" w:rsidRPr="009F1CC4" w:rsidRDefault="00431504" w:rsidP="009F1CC4">
      <w:pPr>
        <w:pStyle w:val="Titel"/>
      </w:pPr>
      <w:r w:rsidRPr="009F1CC4">
        <w:t xml:space="preserve">Protokoll Nr. </w:t>
      </w:r>
      <w:r w:rsidR="00B84271">
        <w:t>9</w:t>
      </w:r>
    </w:p>
    <w:p w14:paraId="463CBF61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34E64FA2" w14:textId="77777777" w:rsidTr="00050946">
        <w:trPr>
          <w:trHeight w:hRule="exact" w:val="113"/>
        </w:trPr>
        <w:tc>
          <w:tcPr>
            <w:tcW w:w="1985" w:type="dxa"/>
          </w:tcPr>
          <w:p w14:paraId="2386BA64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02A9531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5551B86A" w14:textId="77777777" w:rsidTr="00050946">
        <w:tc>
          <w:tcPr>
            <w:tcW w:w="1985" w:type="dxa"/>
          </w:tcPr>
          <w:p w14:paraId="0289DA5E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7D8AEA76" w14:textId="4E4BDDF1" w:rsidR="003D2B11" w:rsidRDefault="00B84271" w:rsidP="00CC133F">
            <w:pPr>
              <w:spacing w:after="200" w:line="276" w:lineRule="auto"/>
            </w:pPr>
            <w:r>
              <w:t xml:space="preserve">Ziel der Sitzung ist </w:t>
            </w:r>
            <w:r w:rsidR="00BC590B">
              <w:t>Ziele und Nichtziele definieren und</w:t>
            </w:r>
            <w:r>
              <w:t>.</w:t>
            </w:r>
          </w:p>
        </w:tc>
      </w:tr>
      <w:tr w:rsidR="005F5746" w14:paraId="1E997142" w14:textId="77777777" w:rsidTr="00050946">
        <w:tc>
          <w:tcPr>
            <w:tcW w:w="1985" w:type="dxa"/>
          </w:tcPr>
          <w:p w14:paraId="3B1C9B8A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07CE94F56A70F746AD437CBF92E74575"/>
            </w:placeholder>
            <w:date w:fullDate="2019-03-07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5387DF96" w14:textId="514C6776" w:rsidR="005F5746" w:rsidRDefault="00BC590B" w:rsidP="004671EF">
                <w:pPr>
                  <w:spacing w:after="200" w:line="276" w:lineRule="auto"/>
                  <w:ind w:left="709" w:hanging="709"/>
                </w:pPr>
                <w:r>
                  <w:t>Donnerstag, 7. März 2019</w:t>
                </w:r>
              </w:p>
            </w:tc>
          </w:sdtContent>
        </w:sdt>
      </w:tr>
      <w:tr w:rsidR="005F5746" w14:paraId="2799BE7F" w14:textId="77777777" w:rsidTr="00050946">
        <w:tc>
          <w:tcPr>
            <w:tcW w:w="1985" w:type="dxa"/>
          </w:tcPr>
          <w:p w14:paraId="7F9ABCCD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6E49FDC7" w14:textId="09B13D6E" w:rsidR="005F5746" w:rsidRPr="0008661E" w:rsidRDefault="0095753B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A09FE9B1CE41044DB3F248FDC779E170"/>
                </w:placeholder>
              </w:sdtPr>
              <w:sdtEndPr/>
              <w:sdtContent>
                <w:r w:rsidR="0008661E">
                  <w:t>15:30</w:t>
                </w:r>
                <w:r w:rsidR="006830D3" w:rsidRPr="0008661E">
                  <w:t>-</w:t>
                </w:r>
                <w:r w:rsidR="00B84271" w:rsidRPr="0008661E">
                  <w:t>Uhr</w:t>
                </w:r>
              </w:sdtContent>
            </w:sdt>
          </w:p>
        </w:tc>
      </w:tr>
      <w:tr w:rsidR="000F7363" w14:paraId="26890F15" w14:textId="77777777" w:rsidTr="00050946">
        <w:tc>
          <w:tcPr>
            <w:tcW w:w="1985" w:type="dxa"/>
          </w:tcPr>
          <w:p w14:paraId="502DC3B6" w14:textId="77777777" w:rsidR="000F7363" w:rsidRDefault="000F7363" w:rsidP="000F7363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06B9F217" w14:textId="3620D3DA" w:rsidR="000F7363" w:rsidRDefault="000F7363" w:rsidP="000F7363">
            <w:pPr>
              <w:spacing w:after="200" w:line="276" w:lineRule="auto"/>
            </w:pPr>
            <w:sdt>
              <w:sdtPr>
                <w:id w:val="401798205"/>
                <w:placeholder>
                  <w:docPart w:val="E5AABE7D52219446A8BD16E6BDBE41BB"/>
                </w:placeholder>
              </w:sdtPr>
              <w:sdtContent>
                <w:r>
                  <w:t>FHNW Brugg/Windisch Sitzungszimmer 1.337</w:t>
                </w:r>
              </w:sdtContent>
            </w:sdt>
          </w:p>
        </w:tc>
      </w:tr>
      <w:tr w:rsidR="00431504" w:rsidRPr="0035212F" w14:paraId="647EDC98" w14:textId="77777777" w:rsidTr="00050946">
        <w:tc>
          <w:tcPr>
            <w:tcW w:w="1985" w:type="dxa"/>
          </w:tcPr>
          <w:p w14:paraId="73147157" w14:textId="77777777" w:rsidR="00431504" w:rsidRDefault="00431504" w:rsidP="00E3370A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0CE090F99AE49B45980BB241F680F792"/>
              </w:placeholder>
            </w:sdtPr>
            <w:sdtEndPr/>
            <w:sdtContent>
              <w:sdt>
                <w:sdtPr>
                  <w:id w:val="-1958857388"/>
                  <w:placeholder>
                    <w:docPart w:val="B09CB6D0F522FB4A97DE1C62744A582F"/>
                  </w:placeholder>
                </w:sdtPr>
                <w:sdtContent>
                  <w:p w14:paraId="1DA837D8" w14:textId="77777777" w:rsidR="00AC3519" w:rsidRPr="0035212F" w:rsidRDefault="00AC3519" w:rsidP="00AC3519">
                    <w:r w:rsidRPr="0035212F">
                      <w:t>Pascal Puschmann</w:t>
                    </w:r>
                  </w:p>
                  <w:p w14:paraId="597323CC" w14:textId="77777777" w:rsidR="00AC3519" w:rsidRPr="0035212F" w:rsidRDefault="00AC3519" w:rsidP="00AC3519">
                    <w:r>
                      <w:t>Lukas von Däniken</w:t>
                    </w:r>
                  </w:p>
                  <w:p w14:paraId="31312A25" w14:textId="77777777" w:rsidR="00AC3519" w:rsidRPr="0035212F" w:rsidRDefault="00AC3519" w:rsidP="00AC3519">
                    <w:pPr>
                      <w:tabs>
                        <w:tab w:val="center" w:pos="3755"/>
                      </w:tabs>
                    </w:pPr>
                    <w:r>
                      <w:t>Simon Rohrer</w:t>
                    </w:r>
                    <w:r>
                      <w:tab/>
                    </w:r>
                  </w:p>
                  <w:p w14:paraId="462A8989" w14:textId="77777777" w:rsidR="00AC3519" w:rsidRDefault="00AC3519" w:rsidP="00AC3519">
                    <w:r>
                      <w:t xml:space="preserve">Claudio </w:t>
                    </w:r>
                    <w:proofErr w:type="spellStart"/>
                    <w:r>
                      <w:t>Alfare</w:t>
                    </w:r>
                    <w:proofErr w:type="spellEnd"/>
                  </w:p>
                  <w:p w14:paraId="68EB1A2B" w14:textId="77777777" w:rsidR="00AC3519" w:rsidRDefault="00AC3519" w:rsidP="00AC3519">
                    <w:r>
                      <w:t>Marco Binder (Protokoll)</w:t>
                    </w:r>
                  </w:p>
                  <w:p w14:paraId="23F0B5E5" w14:textId="5638554E" w:rsidR="00431504" w:rsidRPr="0035212F" w:rsidRDefault="00AC3519" w:rsidP="006830D3">
                    <w:r w:rsidRPr="004A0618">
                      <w:t>Niklaus Schwegler</w:t>
                    </w:r>
                    <w:r>
                      <w:t xml:space="preserve"> (Sitzungsleiter)</w:t>
                    </w:r>
                  </w:p>
                </w:sdtContent>
              </w:sdt>
            </w:sdtContent>
          </w:sdt>
        </w:tc>
      </w:tr>
      <w:tr w:rsidR="00355D34" w14:paraId="7730E4B5" w14:textId="77777777" w:rsidTr="00050946">
        <w:trPr>
          <w:trHeight w:val="113"/>
        </w:trPr>
        <w:tc>
          <w:tcPr>
            <w:tcW w:w="1985" w:type="dxa"/>
          </w:tcPr>
          <w:p w14:paraId="3280037A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74122561" w14:textId="77777777" w:rsidR="00355D34" w:rsidRDefault="00355D34" w:rsidP="00431504">
            <w:pPr>
              <w:spacing w:after="200" w:line="276" w:lineRule="auto"/>
            </w:pPr>
          </w:p>
        </w:tc>
      </w:tr>
      <w:tr w:rsidR="00431504" w14:paraId="56C3D6C4" w14:textId="77777777" w:rsidTr="00050946">
        <w:tc>
          <w:tcPr>
            <w:tcW w:w="1985" w:type="dxa"/>
          </w:tcPr>
          <w:p w14:paraId="29C2F84E" w14:textId="77777777" w:rsidR="00431504" w:rsidRDefault="00431504" w:rsidP="005F5746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p w14:paraId="37BC8840" w14:textId="0AA3A46E" w:rsidR="00431504" w:rsidRDefault="00431504" w:rsidP="00D84E45"/>
        </w:tc>
      </w:tr>
      <w:tr w:rsidR="00355D34" w14:paraId="2551BAC4" w14:textId="77777777" w:rsidTr="00050946">
        <w:trPr>
          <w:trHeight w:val="89"/>
        </w:trPr>
        <w:tc>
          <w:tcPr>
            <w:tcW w:w="1985" w:type="dxa"/>
          </w:tcPr>
          <w:p w14:paraId="3212FD0A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1D822853" w14:textId="77777777" w:rsidR="00355D34" w:rsidRDefault="00355D34" w:rsidP="00103550">
            <w:pPr>
              <w:spacing w:after="200" w:line="276" w:lineRule="auto"/>
            </w:pPr>
          </w:p>
        </w:tc>
      </w:tr>
      <w:tr w:rsidR="00431504" w14:paraId="0B9924AE" w14:textId="77777777" w:rsidTr="00050946">
        <w:tc>
          <w:tcPr>
            <w:tcW w:w="1985" w:type="dxa"/>
          </w:tcPr>
          <w:p w14:paraId="4B76B709" w14:textId="77777777" w:rsidR="00431504" w:rsidRDefault="00431504" w:rsidP="005F5746">
            <w:pPr>
              <w:spacing w:after="200" w:line="276" w:lineRule="auto"/>
            </w:pPr>
            <w:r>
              <w:t>Protokollkopie an:</w:t>
            </w:r>
          </w:p>
        </w:tc>
        <w:tc>
          <w:tcPr>
            <w:tcW w:w="7511" w:type="dxa"/>
          </w:tcPr>
          <w:sdt>
            <w:sdtPr>
              <w:id w:val="-1234850977"/>
              <w:placeholder>
                <w:docPart w:val="7940AAE7654FA040A80473EA5E14BAFF"/>
              </w:placeholder>
            </w:sdtPr>
            <w:sdtEndPr/>
            <w:sdtContent>
              <w:p w14:paraId="2458B933" w14:textId="4DF70BBE" w:rsidR="0035212F" w:rsidRDefault="0035212F" w:rsidP="0035212F">
                <w:pPr>
                  <w:spacing w:after="200" w:line="276" w:lineRule="auto"/>
                </w:pPr>
              </w:p>
              <w:p w14:paraId="7AC5A6B3" w14:textId="77777777" w:rsidR="00431504" w:rsidRDefault="0095753B" w:rsidP="006830D3">
                <w:pPr>
                  <w:spacing w:after="200" w:line="276" w:lineRule="auto"/>
                </w:pPr>
              </w:p>
            </w:sdtContent>
          </w:sdt>
        </w:tc>
      </w:tr>
      <w:tr w:rsidR="00131616" w14:paraId="5FBECCF8" w14:textId="77777777" w:rsidTr="00050946">
        <w:trPr>
          <w:trHeight w:hRule="exact" w:val="113"/>
        </w:trPr>
        <w:tc>
          <w:tcPr>
            <w:tcW w:w="1985" w:type="dxa"/>
          </w:tcPr>
          <w:p w14:paraId="0D20E03C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41471A0A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35CA300B" w14:textId="77777777" w:rsidR="001F18AA" w:rsidRDefault="001F18AA" w:rsidP="005F5746"/>
    <w:p w14:paraId="720A1BF2" w14:textId="77777777" w:rsidR="00A63898" w:rsidRDefault="00A63898" w:rsidP="00A63898">
      <w:pPr>
        <w:rPr>
          <w:rStyle w:val="Fett"/>
        </w:rPr>
      </w:pPr>
      <w:r w:rsidRPr="00103550">
        <w:rPr>
          <w:rStyle w:val="Fett"/>
        </w:rPr>
        <w:t>Traktanden</w:t>
      </w:r>
      <w:r>
        <w:rPr>
          <w:rStyle w:val="Fett"/>
        </w:rPr>
        <w:t>liste</w:t>
      </w:r>
    </w:p>
    <w:p w14:paraId="08DEF932" w14:textId="77777777" w:rsidR="00A63898" w:rsidRPr="00E43112" w:rsidRDefault="00A63898" w:rsidP="00A63898">
      <w:pPr>
        <w:pStyle w:val="Listenabsatz"/>
        <w:numPr>
          <w:ilvl w:val="0"/>
          <w:numId w:val="26"/>
        </w:numPr>
        <w:rPr>
          <w:rStyle w:val="Fett"/>
        </w:rPr>
      </w:pPr>
      <w:r>
        <w:rPr>
          <w:rStyle w:val="Fett"/>
        </w:rPr>
        <w:t>Begrüssung</w:t>
      </w:r>
    </w:p>
    <w:p w14:paraId="6D0ABB51" w14:textId="5D8418DD" w:rsidR="00A63898" w:rsidRPr="00C834B8" w:rsidRDefault="00A63898" w:rsidP="00A63898">
      <w:pPr>
        <w:pStyle w:val="Listenabsatz"/>
        <w:numPr>
          <w:ilvl w:val="0"/>
          <w:numId w:val="26"/>
        </w:numPr>
        <w:rPr>
          <w:rStyle w:val="Fett"/>
        </w:rPr>
      </w:pPr>
      <w:r>
        <w:rPr>
          <w:rStyle w:val="Fett"/>
          <w:rFonts w:cs="Arial"/>
        </w:rPr>
        <w:t>Zusammentragen Ziele und Nichtziele</w:t>
      </w:r>
    </w:p>
    <w:p w14:paraId="2FBABC6A" w14:textId="65AF0D7A" w:rsidR="00C834B8" w:rsidRPr="00C834B8" w:rsidRDefault="00C834B8" w:rsidP="00A63898">
      <w:pPr>
        <w:pStyle w:val="Listenabsatz"/>
        <w:numPr>
          <w:ilvl w:val="0"/>
          <w:numId w:val="26"/>
        </w:numPr>
        <w:rPr>
          <w:rStyle w:val="Fett"/>
        </w:rPr>
      </w:pPr>
      <w:r>
        <w:rPr>
          <w:rStyle w:val="Fett"/>
          <w:rFonts w:cs="Arial"/>
        </w:rPr>
        <w:t xml:space="preserve">  </w:t>
      </w:r>
    </w:p>
    <w:p w14:paraId="07A4F158" w14:textId="5E1354B3" w:rsidR="00C834B8" w:rsidRPr="00C834B8" w:rsidRDefault="00C834B8" w:rsidP="00A63898">
      <w:pPr>
        <w:pStyle w:val="Listenabsatz"/>
        <w:numPr>
          <w:ilvl w:val="0"/>
          <w:numId w:val="26"/>
        </w:numPr>
        <w:rPr>
          <w:rStyle w:val="Fett"/>
        </w:rPr>
      </w:pPr>
      <w:r>
        <w:rPr>
          <w:rStyle w:val="Fett"/>
          <w:rFonts w:cs="Arial"/>
        </w:rPr>
        <w:t xml:space="preserve"> </w:t>
      </w:r>
    </w:p>
    <w:p w14:paraId="26A5476C" w14:textId="17085245" w:rsidR="00C834B8" w:rsidRPr="00C834B8" w:rsidRDefault="00C834B8" w:rsidP="00A63898">
      <w:pPr>
        <w:pStyle w:val="Listenabsatz"/>
        <w:numPr>
          <w:ilvl w:val="0"/>
          <w:numId w:val="26"/>
        </w:numPr>
        <w:rPr>
          <w:rStyle w:val="Fett"/>
        </w:rPr>
      </w:pPr>
      <w:r>
        <w:rPr>
          <w:rStyle w:val="Fett"/>
          <w:rFonts w:cs="Arial"/>
        </w:rPr>
        <w:t xml:space="preserve"> </w:t>
      </w:r>
    </w:p>
    <w:p w14:paraId="3548ECF8" w14:textId="77777777" w:rsidR="00C834B8" w:rsidRPr="00E43112" w:rsidRDefault="00C834B8" w:rsidP="00A63898">
      <w:pPr>
        <w:pStyle w:val="Listenabsatz"/>
        <w:numPr>
          <w:ilvl w:val="0"/>
          <w:numId w:val="26"/>
        </w:numPr>
        <w:rPr>
          <w:rStyle w:val="Fett"/>
        </w:rPr>
      </w:pPr>
    </w:p>
    <w:p w14:paraId="1EE96D6B" w14:textId="77777777" w:rsidR="00A63898" w:rsidRDefault="00A63898" w:rsidP="00A63898">
      <w:pPr>
        <w:pStyle w:val="Listenabsatz"/>
        <w:numPr>
          <w:ilvl w:val="0"/>
          <w:numId w:val="26"/>
        </w:numPr>
        <w:rPr>
          <w:rStyle w:val="Fett"/>
        </w:rPr>
      </w:pPr>
      <w:r>
        <w:rPr>
          <w:rStyle w:val="Fett"/>
        </w:rPr>
        <w:t>Varia</w:t>
      </w:r>
    </w:p>
    <w:p w14:paraId="7C1767A0" w14:textId="77777777" w:rsidR="00A63898" w:rsidRDefault="00A63898" w:rsidP="00A63898">
      <w:pPr>
        <w:pStyle w:val="Listenabsatz"/>
        <w:numPr>
          <w:ilvl w:val="0"/>
          <w:numId w:val="26"/>
        </w:numPr>
        <w:rPr>
          <w:rStyle w:val="Fett"/>
        </w:rPr>
      </w:pPr>
      <w:r>
        <w:rPr>
          <w:rStyle w:val="Fett"/>
        </w:rPr>
        <w:t>Termin nächste Sitzung</w:t>
      </w:r>
    </w:p>
    <w:p w14:paraId="18EBC4DC" w14:textId="1C20BCB1" w:rsidR="00442879" w:rsidRDefault="00442879">
      <w:pPr>
        <w:spacing w:after="200" w:line="276" w:lineRule="auto"/>
        <w:contextualSpacing w:val="0"/>
        <w:rPr>
          <w:rStyle w:val="Fett"/>
        </w:rPr>
      </w:pPr>
      <w:r>
        <w:rPr>
          <w:rStyle w:val="Fett"/>
        </w:rPr>
        <w:br w:type="page"/>
      </w:r>
    </w:p>
    <w:tbl>
      <w:tblPr>
        <w:tblStyle w:val="Tabellenraster"/>
        <w:tblpPr w:leftFromText="141" w:rightFromText="141" w:horzAnchor="margin" w:tblpXSpec="center" w:tblpY="-832"/>
        <w:tblW w:w="1034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68"/>
        <w:gridCol w:w="6356"/>
        <w:gridCol w:w="1549"/>
        <w:gridCol w:w="1276"/>
      </w:tblGrid>
      <w:tr w:rsidR="00CC223E" w14:paraId="4B0EBE4A" w14:textId="77777777" w:rsidTr="00A10C95">
        <w:tc>
          <w:tcPr>
            <w:tcW w:w="7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6079AC" w14:textId="77777777" w:rsidR="00CC223E" w:rsidRPr="00B153B9" w:rsidRDefault="00CC223E" w:rsidP="00A10C95">
            <w:pPr>
              <w:keepNext w:val="0"/>
              <w:rPr>
                <w:rStyle w:val="Fett"/>
              </w:rPr>
            </w:pPr>
            <w:r>
              <w:rPr>
                <w:rStyle w:val="Fett"/>
              </w:rPr>
              <w:lastRenderedPageBreak/>
              <w:t>Traktanden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66288CEE" w14:textId="77777777" w:rsidR="00CC223E" w:rsidRPr="00871374" w:rsidRDefault="00CC223E" w:rsidP="00A10C95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Wer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B3714F" w14:textId="77777777" w:rsidR="00CC223E" w:rsidRPr="00871374" w:rsidRDefault="00CC223E" w:rsidP="00A10C95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Zeit</w:t>
            </w:r>
          </w:p>
        </w:tc>
      </w:tr>
      <w:tr w:rsidR="00CC223E" w14:paraId="5EFD62D3" w14:textId="77777777" w:rsidTr="00A10C95">
        <w:trPr>
          <w:tblHeader w:val="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FA6E784" w14:textId="77777777" w:rsidR="00CC223E" w:rsidRDefault="00CC223E" w:rsidP="00A10C95">
            <w:pPr>
              <w:keepNext w:val="0"/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6323" w14:textId="77777777" w:rsidR="00CC223E" w:rsidRDefault="00CC223E" w:rsidP="00A10C95">
            <w:pPr>
              <w:keepNext w:val="0"/>
            </w:pPr>
            <w:r>
              <w:t>Begrüssung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343E153" w14:textId="77777777" w:rsidR="00CC223E" w:rsidRDefault="00CC223E" w:rsidP="00A10C95">
            <w:pPr>
              <w:keepNext w:val="0"/>
            </w:pPr>
            <w:r>
              <w:t>Nik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FC0C" w14:textId="77777777" w:rsidR="00CC223E" w:rsidRDefault="00CC223E" w:rsidP="00A10C95">
            <w:pPr>
              <w:keepNext w:val="0"/>
            </w:pPr>
            <w:r>
              <w:t>1’</w:t>
            </w:r>
          </w:p>
        </w:tc>
      </w:tr>
      <w:tr w:rsidR="00CC223E" w:rsidRPr="00B153B9" w14:paraId="6B708378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C52C44" w14:textId="77777777" w:rsidR="00CC223E" w:rsidRDefault="00CC223E" w:rsidP="00A10C95">
            <w:pPr>
              <w:keepNext w:val="0"/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76232" w14:textId="755C942B" w:rsidR="00CC223E" w:rsidRPr="00CC223E" w:rsidRDefault="00CC223E" w:rsidP="00CC223E">
            <w:pPr>
              <w:ind w:left="567" w:hanging="567"/>
              <w:rPr>
                <w:b/>
                <w:bCs/>
              </w:rPr>
            </w:pPr>
            <w:r w:rsidRPr="00CC223E">
              <w:rPr>
                <w:rStyle w:val="Fett"/>
                <w:rFonts w:cs="Arial"/>
                <w:b w:val="0"/>
              </w:rPr>
              <w:t>Zusammentragen Ziele und Nichtziele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1DECDD1" w14:textId="306A5137" w:rsidR="00CC223E" w:rsidRDefault="00CC223E" w:rsidP="00A10C95">
            <w:pPr>
              <w:keepNext w:val="0"/>
            </w:pPr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8080" w14:textId="0FAD34C2" w:rsidR="00CC223E" w:rsidRDefault="00CC223E" w:rsidP="00A10C95">
            <w:pPr>
              <w:keepNext w:val="0"/>
            </w:pPr>
            <w:r>
              <w:t>10’</w:t>
            </w:r>
          </w:p>
        </w:tc>
      </w:tr>
      <w:tr w:rsidR="00CC223E" w:rsidRPr="00B153B9" w14:paraId="4BB75AE9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7082AF" w14:textId="77777777" w:rsidR="00CC223E" w:rsidRDefault="00CC223E" w:rsidP="00A10C95">
            <w:pPr>
              <w:keepNext w:val="0"/>
              <w:ind w:left="57"/>
            </w:pPr>
            <w:r>
              <w:t>3.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26996" w14:textId="1A2A2688" w:rsidR="00CC223E" w:rsidRDefault="00CC223E" w:rsidP="00A10C95">
            <w:pPr>
              <w:keepNext w:val="0"/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5A97C8E" w14:textId="58EC15FC" w:rsidR="00CC223E" w:rsidRDefault="00CC223E" w:rsidP="00A10C95">
            <w:pPr>
              <w:keepNext w:val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C1DFD" w14:textId="74145AEE" w:rsidR="00CC223E" w:rsidRDefault="00CC223E" w:rsidP="00A10C95">
            <w:pPr>
              <w:keepNext w:val="0"/>
            </w:pPr>
          </w:p>
        </w:tc>
      </w:tr>
      <w:tr w:rsidR="00CC223E" w:rsidRPr="00B153B9" w14:paraId="3D276430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277AFA" w14:textId="77777777" w:rsidR="00CC223E" w:rsidRDefault="00CC223E" w:rsidP="00A10C95">
            <w:pPr>
              <w:ind w:left="57"/>
            </w:pPr>
            <w:r>
              <w:t>4.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5BCF6" w14:textId="4BF15C5D" w:rsidR="00CC223E" w:rsidRDefault="00CC223E" w:rsidP="00A10C95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D9A3831" w14:textId="1B7C0401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A6812" w14:textId="7FB24E36" w:rsidR="00CC223E" w:rsidRDefault="00CC223E" w:rsidP="00A10C95"/>
        </w:tc>
      </w:tr>
      <w:tr w:rsidR="00CC223E" w:rsidRPr="00B153B9" w14:paraId="113522CE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3B63C6" w14:textId="77777777" w:rsidR="00CC223E" w:rsidRDefault="00CC223E" w:rsidP="00A10C95">
            <w:pPr>
              <w:ind w:left="57"/>
            </w:pPr>
            <w:r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70B5" w14:textId="766F6221" w:rsidR="00CC223E" w:rsidRDefault="00CC223E" w:rsidP="00A10C95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E43980F" w14:textId="2A147736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5C27" w14:textId="6E2E29C2" w:rsidR="00CC223E" w:rsidRDefault="00CC223E" w:rsidP="00A10C95"/>
        </w:tc>
      </w:tr>
      <w:tr w:rsidR="00CC223E" w:rsidRPr="00B153B9" w14:paraId="4E7EEEDE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84FC1F" w14:textId="77777777" w:rsidR="00CC223E" w:rsidRDefault="00CC223E" w:rsidP="00A10C95">
            <w:pPr>
              <w:ind w:left="57"/>
            </w:pPr>
            <w:r>
              <w:t>6.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90F73" w14:textId="7C04DAD4" w:rsidR="00CC223E" w:rsidRDefault="00CC223E" w:rsidP="00A10C95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2626E9E" w14:textId="614BF1D2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A73F3" w14:textId="3988FA67" w:rsidR="00CC223E" w:rsidRDefault="00CC223E" w:rsidP="00A10C95"/>
        </w:tc>
      </w:tr>
      <w:tr w:rsidR="00CC223E" w:rsidRPr="00B153B9" w14:paraId="62EEC00C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9EA053" w14:textId="77777777" w:rsidR="00CC223E" w:rsidRDefault="00CC223E" w:rsidP="00A10C95">
            <w:pPr>
              <w:ind w:left="57"/>
            </w:pPr>
            <w:r>
              <w:t>7.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7CA6" w14:textId="77777777" w:rsidR="00CC223E" w:rsidRDefault="00CC223E" w:rsidP="00A10C95">
            <w:r>
              <w:t>Varia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5AFC6BE" w14:textId="77777777" w:rsidR="00CC223E" w:rsidRDefault="00CC223E" w:rsidP="00A10C95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84A14" w14:textId="77777777" w:rsidR="00CC223E" w:rsidRDefault="00CC223E" w:rsidP="00A10C95">
            <w:r>
              <w:t>3’</w:t>
            </w:r>
          </w:p>
        </w:tc>
      </w:tr>
      <w:tr w:rsidR="00CC223E" w:rsidRPr="00B153B9" w14:paraId="65C4AAB7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4A83F1" w14:textId="77777777" w:rsidR="00CC223E" w:rsidRDefault="00CC223E" w:rsidP="00A10C95">
            <w:pPr>
              <w:ind w:left="57"/>
            </w:pPr>
            <w:r>
              <w:t>8.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4B0DB" w14:textId="77777777" w:rsidR="00CC223E" w:rsidRDefault="00CC223E" w:rsidP="00A10C95">
            <w:r>
              <w:t>Termin nächste Sitzung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BF1A896" w14:textId="77777777" w:rsidR="00CC223E" w:rsidRDefault="00CC223E" w:rsidP="00A10C95">
            <w:r>
              <w:t>Nik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52F8" w14:textId="77777777" w:rsidR="00CC223E" w:rsidRDefault="00CC223E" w:rsidP="00A10C95">
            <w:r>
              <w:t>1’</w:t>
            </w:r>
          </w:p>
        </w:tc>
      </w:tr>
      <w:tr w:rsidR="00CC223E" w:rsidRPr="00B153B9" w14:paraId="577D4950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4D61847" w14:textId="77777777" w:rsidR="00CC223E" w:rsidRPr="00D51538" w:rsidRDefault="00CC223E" w:rsidP="00A10C95">
            <w:pPr>
              <w:ind w:left="57"/>
              <w:jc w:val="both"/>
              <w:rPr>
                <w:b/>
              </w:rPr>
            </w:pPr>
            <w:r w:rsidRPr="00D51538">
              <w:rPr>
                <w:b/>
              </w:rPr>
              <w:t>Protokoll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6E47EA" w14:textId="77777777" w:rsidR="00CC223E" w:rsidRPr="00D51538" w:rsidRDefault="00CC223E" w:rsidP="00A10C95">
            <w:pPr>
              <w:tabs>
                <w:tab w:val="left" w:pos="1240"/>
              </w:tabs>
              <w:rPr>
                <w:rStyle w:val="Fett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75C9B9F7" w14:textId="77777777" w:rsidR="00CC223E" w:rsidRPr="003B711F" w:rsidRDefault="00CC223E" w:rsidP="00A10C95">
            <w:pPr>
              <w:rPr>
                <w:b/>
              </w:rPr>
            </w:pPr>
            <w:r w:rsidRPr="003B711F">
              <w:rPr>
                <w:b/>
              </w:rPr>
              <w:t>Wer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F03064" w14:textId="77777777" w:rsidR="00CC223E" w:rsidRPr="00A42570" w:rsidRDefault="00CC223E" w:rsidP="00A10C95">
            <w:pPr>
              <w:rPr>
                <w:b/>
              </w:rPr>
            </w:pPr>
            <w:r w:rsidRPr="00A42570">
              <w:rPr>
                <w:b/>
              </w:rPr>
              <w:t>Termin</w:t>
            </w:r>
          </w:p>
        </w:tc>
      </w:tr>
      <w:tr w:rsidR="00CC223E" w:rsidRPr="00B153B9" w14:paraId="4724E2C6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726BDC" w14:textId="77777777" w:rsidR="00CC223E" w:rsidRDefault="00CC223E" w:rsidP="00A10C95">
            <w:pPr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C30B" w14:textId="3E0A92EB" w:rsidR="00CC223E" w:rsidRPr="00775DC3" w:rsidRDefault="00CC223E" w:rsidP="00A10C95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Alle waren anwesend. 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E675B08" w14:textId="77777777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1A2B" w14:textId="77777777" w:rsidR="00CC223E" w:rsidRDefault="00CC223E" w:rsidP="00A10C95"/>
        </w:tc>
      </w:tr>
      <w:tr w:rsidR="00CC223E" w:rsidRPr="00B153B9" w14:paraId="0FFA776D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1CA935" w14:textId="77777777" w:rsidR="00CC223E" w:rsidRDefault="00CC223E" w:rsidP="00A10C95">
            <w:pPr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5F6D4" w14:textId="526E081E" w:rsidR="00CC223E" w:rsidRPr="00775DC3" w:rsidRDefault="00CC223E" w:rsidP="00A10C95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A6B0D7E" w14:textId="346C783D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15298" w14:textId="77777777" w:rsidR="00CC223E" w:rsidRDefault="00CC223E" w:rsidP="00A10C95"/>
        </w:tc>
      </w:tr>
      <w:tr w:rsidR="00CC223E" w:rsidRPr="00B153B9" w14:paraId="6387FB38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C43AC9" w14:textId="77777777" w:rsidR="00CC223E" w:rsidRDefault="00CC223E" w:rsidP="00A10C95">
            <w:pPr>
              <w:ind w:left="57"/>
            </w:pPr>
            <w:r>
              <w:t>3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CBAF" w14:textId="77777777" w:rsidR="00CC223E" w:rsidRPr="00775DC3" w:rsidRDefault="00CC223E" w:rsidP="00396F9D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E9B8EF" w14:textId="77777777" w:rsidR="00CC223E" w:rsidRDefault="00CC223E" w:rsidP="00396F9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7E3F" w14:textId="77777777" w:rsidR="00CC223E" w:rsidRDefault="00CC223E" w:rsidP="00396F9D"/>
        </w:tc>
      </w:tr>
      <w:tr w:rsidR="00CC223E" w:rsidRPr="00E96FFD" w14:paraId="72ABF69A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BD865B" w14:textId="77777777" w:rsidR="00CC223E" w:rsidRDefault="00CC223E" w:rsidP="00A10C95">
            <w:pPr>
              <w:ind w:left="57"/>
            </w:pPr>
            <w:r>
              <w:t>4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2BAB4" w14:textId="77777777" w:rsidR="00CC223E" w:rsidRPr="00E96FFD" w:rsidRDefault="00CC223E" w:rsidP="00396F9D">
            <w:pPr>
              <w:rPr>
                <w:rStyle w:val="Fett"/>
                <w:b w:val="0"/>
                <w:lang w:val="de-DE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2F16860" w14:textId="7B49DCB6" w:rsidR="00CC223E" w:rsidRPr="00E96FFD" w:rsidRDefault="00CC223E" w:rsidP="00A10C95">
            <w:pPr>
              <w:rPr>
                <w:lang w:val="de-D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E14AD" w14:textId="77777777" w:rsidR="00CC223E" w:rsidRPr="00E96FFD" w:rsidRDefault="00CC223E" w:rsidP="00A10C95">
            <w:pPr>
              <w:rPr>
                <w:lang w:val="de-DE"/>
              </w:rPr>
            </w:pPr>
          </w:p>
        </w:tc>
      </w:tr>
      <w:tr w:rsidR="00CC223E" w:rsidRPr="00B153B9" w14:paraId="315AEB9B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207645" w14:textId="77777777" w:rsidR="00CC223E" w:rsidRDefault="00CC223E" w:rsidP="00A10C95">
            <w:pPr>
              <w:ind w:left="57"/>
            </w:pPr>
            <w:r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AF6D" w14:textId="0E2FB31F" w:rsidR="00CC223E" w:rsidRPr="00775DC3" w:rsidRDefault="00CC223E" w:rsidP="00A10C95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84798C7" w14:textId="56F7547F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DC43" w14:textId="77777777" w:rsidR="00CC223E" w:rsidRDefault="00CC223E" w:rsidP="00A10C95"/>
        </w:tc>
      </w:tr>
      <w:tr w:rsidR="00CC223E" w:rsidRPr="00B153B9" w14:paraId="707BA99E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0D570E" w14:textId="77777777" w:rsidR="00CC223E" w:rsidRDefault="00CC223E" w:rsidP="00A10C95">
            <w:pPr>
              <w:ind w:left="57"/>
            </w:pPr>
            <w:r>
              <w:t>6.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EAF4E" w14:textId="77777777" w:rsidR="00CC223E" w:rsidRDefault="00CC223E" w:rsidP="00396F9D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EC83659" w14:textId="2E392F03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ED92" w14:textId="77777777" w:rsidR="00CC223E" w:rsidRDefault="00CC223E" w:rsidP="00A10C95"/>
        </w:tc>
      </w:tr>
      <w:tr w:rsidR="00CC223E" w:rsidRPr="00B153B9" w14:paraId="763E8B0B" w14:textId="77777777" w:rsidTr="00A10C95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26F959" w14:textId="77777777" w:rsidR="00CC223E" w:rsidRDefault="00CC223E" w:rsidP="00A10C95">
            <w:pPr>
              <w:ind w:left="57"/>
            </w:pPr>
            <w:r>
              <w:t>7.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280F" w14:textId="77777777" w:rsidR="00CC223E" w:rsidRDefault="00CC223E" w:rsidP="00396F9D">
            <w:pPr>
              <w:rPr>
                <w:rStyle w:val="Fett"/>
                <w:b w:val="0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8D3917B" w14:textId="0A4C2486" w:rsidR="00CC223E" w:rsidRDefault="00CC223E" w:rsidP="00A10C9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E0D9" w14:textId="2621D018" w:rsidR="00CC223E" w:rsidRDefault="00CC223E" w:rsidP="00A10C95"/>
        </w:tc>
      </w:tr>
    </w:tbl>
    <w:p w14:paraId="2EF39D9B" w14:textId="77777777" w:rsidR="00D84E45" w:rsidRDefault="00D84E45">
      <w:pPr>
        <w:spacing w:after="200" w:line="276" w:lineRule="auto"/>
        <w:contextualSpacing w:val="0"/>
      </w:pPr>
    </w:p>
    <w:p w14:paraId="7E67AE62" w14:textId="24119C27" w:rsidR="00F81942" w:rsidRDefault="00F81942" w:rsidP="00E72FA5"/>
    <w:p w14:paraId="6A99E79A" w14:textId="77777777" w:rsidR="00F81942" w:rsidRDefault="00F81942" w:rsidP="00E72FA5"/>
    <w:p w14:paraId="2D56DE7B" w14:textId="77777777" w:rsidR="00F81942" w:rsidRDefault="00F81942" w:rsidP="00E72FA5"/>
    <w:p w14:paraId="78A1DEDC" w14:textId="77777777" w:rsidR="00F81942" w:rsidRDefault="00F81942" w:rsidP="00E72FA5"/>
    <w:p w14:paraId="74EF9761" w14:textId="77777777" w:rsidR="00F81942" w:rsidRPr="00F81942" w:rsidRDefault="00F81942" w:rsidP="00E72FA5">
      <w:r>
        <w:tab/>
      </w:r>
      <w:r>
        <w:tab/>
      </w:r>
      <w:r>
        <w:tab/>
      </w:r>
      <w:r>
        <w:tab/>
      </w:r>
      <w:r w:rsidRPr="00F81942">
        <w:t>Sitzungsleiter</w:t>
      </w:r>
      <w:r>
        <w:t>:</w:t>
      </w:r>
      <w:r w:rsidRPr="00F81942">
        <w:t xml:space="preserve"> </w:t>
      </w:r>
      <w:r w:rsidRPr="00F81942">
        <w:tab/>
      </w:r>
      <w:r w:rsidRPr="00F81942">
        <w:tab/>
      </w:r>
      <w:r w:rsidRPr="00F81942">
        <w:tab/>
        <w:t>Protokollführer</w:t>
      </w:r>
      <w:r>
        <w:t>:</w:t>
      </w:r>
    </w:p>
    <w:p w14:paraId="268F4F03" w14:textId="77777777" w:rsidR="00F81942" w:rsidRDefault="00F81942" w:rsidP="00F81942">
      <w:pPr>
        <w:rPr>
          <w:b/>
        </w:rPr>
      </w:pPr>
      <w:r w:rsidRPr="001613B9">
        <w:rPr>
          <w:b/>
        </w:rPr>
        <w:t>Unterschrift</w:t>
      </w:r>
      <w:r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2D6F9C8" w14:textId="43E25E89" w:rsidR="00F81942" w:rsidRDefault="00F81942" w:rsidP="00E72FA5"/>
    <w:p w14:paraId="5E5174CD" w14:textId="75FABDCD" w:rsidR="00A43D13" w:rsidRDefault="00A43D13">
      <w:pPr>
        <w:spacing w:after="200" w:line="276" w:lineRule="auto"/>
        <w:contextualSpacing w:val="0"/>
      </w:pPr>
      <w:r>
        <w:br w:type="page"/>
      </w:r>
    </w:p>
    <w:tbl>
      <w:tblPr>
        <w:tblStyle w:val="Tabellenraster"/>
        <w:tblpPr w:leftFromText="141" w:rightFromText="141" w:horzAnchor="margin" w:tblpXSpec="center" w:tblpY="-832"/>
        <w:tblW w:w="1000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38"/>
        <w:gridCol w:w="5138"/>
        <w:gridCol w:w="1333"/>
        <w:gridCol w:w="1098"/>
        <w:gridCol w:w="1098"/>
      </w:tblGrid>
      <w:tr w:rsidR="00D9285B" w:rsidRPr="00A42570" w14:paraId="4FCD77C7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1D7AAB" w14:textId="77777777" w:rsidR="00D9285B" w:rsidRPr="00D51538" w:rsidRDefault="00D9285B" w:rsidP="00A10C95">
            <w:pPr>
              <w:ind w:left="57"/>
              <w:jc w:val="both"/>
              <w:rPr>
                <w:b/>
              </w:rPr>
            </w:pPr>
            <w:r>
              <w:rPr>
                <w:b/>
              </w:rPr>
              <w:lastRenderedPageBreak/>
              <w:t>Seit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F7D6FA" w14:textId="77777777" w:rsidR="00D9285B" w:rsidRPr="00D51538" w:rsidRDefault="00D9285B" w:rsidP="00A10C95">
            <w:pPr>
              <w:tabs>
                <w:tab w:val="left" w:pos="1240"/>
              </w:tabs>
              <w:rPr>
                <w:rStyle w:val="Fett"/>
              </w:rPr>
            </w:pPr>
            <w:r>
              <w:rPr>
                <w:rStyle w:val="Fett"/>
              </w:rPr>
              <w:t>Pendenz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50FEFB07" w14:textId="77777777" w:rsidR="00D9285B" w:rsidRPr="003B711F" w:rsidRDefault="00D9285B" w:rsidP="00A10C95">
            <w:pPr>
              <w:rPr>
                <w:b/>
              </w:rPr>
            </w:pPr>
            <w:r w:rsidRPr="003B711F">
              <w:rPr>
                <w:b/>
              </w:rPr>
              <w:t>Wer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F11CF3" w14:textId="77777777" w:rsidR="00D9285B" w:rsidRPr="00A42570" w:rsidRDefault="00D9285B" w:rsidP="00A10C95">
            <w:pPr>
              <w:rPr>
                <w:b/>
              </w:rPr>
            </w:pPr>
            <w:r w:rsidRPr="00A42570">
              <w:rPr>
                <w:b/>
              </w:rPr>
              <w:t>Termin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F07537" w14:textId="77777777" w:rsidR="00D9285B" w:rsidRPr="00A42570" w:rsidRDefault="00D9285B" w:rsidP="00A10C95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F81CD0" w14:paraId="27B2FA88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8DAFF" w14:textId="6A520C96" w:rsidR="00F81CD0" w:rsidRDefault="00F81CD0" w:rsidP="00F81CD0">
            <w:pPr>
              <w:ind w:left="57"/>
            </w:pPr>
            <w:r>
              <w:t>28.02.2019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29F9" w14:textId="07BA7A89" w:rsidR="00F81CD0" w:rsidRPr="00775DC3" w:rsidRDefault="00F81CD0" w:rsidP="00F81CD0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Einleitung/Ausgangslage definieren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3351E49" w14:textId="17FB95B8" w:rsidR="00F81CD0" w:rsidRDefault="00F81CD0" w:rsidP="00F81CD0">
            <w:r>
              <w:t>Claudio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8E7E" w14:textId="29AB63F1" w:rsidR="00F81CD0" w:rsidRDefault="00F81CD0" w:rsidP="00F81CD0">
            <w:r>
              <w:t>07.03.2019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2458D" w14:textId="2F25D04F" w:rsidR="00F81CD0" w:rsidRDefault="00F81CD0" w:rsidP="00F81CD0">
            <w:r>
              <w:t>Offen</w:t>
            </w:r>
          </w:p>
        </w:tc>
      </w:tr>
      <w:tr w:rsidR="00F81CD0" w14:paraId="097491AB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F1C0" w14:textId="360C6002" w:rsidR="00F81CD0" w:rsidRDefault="00F81CD0" w:rsidP="00F81CD0">
            <w:r>
              <w:t>28.02.2019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0B06" w14:textId="58B527EC" w:rsidR="00F81CD0" w:rsidRPr="00775DC3" w:rsidRDefault="00F81CD0" w:rsidP="00F81CD0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Ziele und Nichtziele definieren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B87A878" w14:textId="38C97A4A" w:rsidR="00F81CD0" w:rsidRDefault="00F81CD0" w:rsidP="00F81CD0">
            <w:r>
              <w:t>Alle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6BB6B" w14:textId="24653A1B" w:rsidR="00F81CD0" w:rsidRDefault="00F81CD0" w:rsidP="00F81CD0">
            <w:r>
              <w:t>07.03.2019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B7B6" w14:textId="5A72F3C0" w:rsidR="00F81CD0" w:rsidRDefault="00F81CD0" w:rsidP="00F81CD0">
            <w:r>
              <w:t>Offen</w:t>
            </w:r>
          </w:p>
        </w:tc>
      </w:tr>
      <w:tr w:rsidR="00F81CD0" w14:paraId="16DF6B6E" w14:textId="77777777" w:rsidTr="00A10C95">
        <w:trPr>
          <w:trHeight w:val="1549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50AB6" w14:textId="67499598" w:rsidR="00F81CD0" w:rsidRDefault="00F81CD0" w:rsidP="00F81CD0">
            <w:bookmarkStart w:id="0" w:name="_GoBack" w:colFirst="0" w:colLast="0"/>
            <w:r>
              <w:t>28.02.2019</w:t>
            </w: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DF3B5" w14:textId="77777777" w:rsidR="00F81CD0" w:rsidRPr="00775DC3" w:rsidRDefault="00F81CD0" w:rsidP="00F81CD0">
            <w:pPr>
              <w:rPr>
                <w:rStyle w:val="Fett"/>
                <w:b w:val="0"/>
              </w:rPr>
            </w:pPr>
          </w:p>
          <w:p w14:paraId="397BD13E" w14:textId="577B09E5" w:rsidR="00F81CD0" w:rsidRPr="00775DC3" w:rsidRDefault="00F81CD0" w:rsidP="00F81CD0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Recherche zum eigenen Thema, Inputs sammeln, </w:t>
            </w:r>
            <w:proofErr w:type="spellStart"/>
            <w:r>
              <w:rPr>
                <w:rStyle w:val="Fett"/>
                <w:b w:val="0"/>
              </w:rPr>
              <w:t>etc</w:t>
            </w:r>
            <w:proofErr w:type="spellEnd"/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637774D" w14:textId="77777777" w:rsidR="00F81CD0" w:rsidRDefault="00F81CD0" w:rsidP="00F81CD0">
            <w:r>
              <w:t>Alle</w:t>
            </w:r>
          </w:p>
          <w:p w14:paraId="3618ED6C" w14:textId="77777777" w:rsidR="00F81CD0" w:rsidRDefault="00F81CD0" w:rsidP="00F81CD0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88809" w14:textId="77777777" w:rsidR="00F81CD0" w:rsidRDefault="00F81CD0" w:rsidP="00F81CD0">
            <w:r>
              <w:t>07.03.2019</w:t>
            </w:r>
          </w:p>
          <w:p w14:paraId="783ABC09" w14:textId="77777777" w:rsidR="00F81CD0" w:rsidRDefault="00F81CD0" w:rsidP="00F81CD0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CA194" w14:textId="4BB78A8D" w:rsidR="00F81CD0" w:rsidRDefault="00F81CD0" w:rsidP="00F81CD0">
            <w:r>
              <w:t>Offen</w:t>
            </w:r>
          </w:p>
        </w:tc>
      </w:tr>
      <w:bookmarkEnd w:id="0"/>
      <w:tr w:rsidR="00F81CD0" w14:paraId="17A9C076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92B70" w14:textId="77777777" w:rsidR="00F81CD0" w:rsidRDefault="00F81CD0" w:rsidP="00F81CD0">
            <w:pPr>
              <w:ind w:left="57"/>
            </w:pP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2CAE" w14:textId="77777777" w:rsidR="00F81CD0" w:rsidRPr="00775DC3" w:rsidRDefault="00F81CD0" w:rsidP="00F81CD0">
            <w:pPr>
              <w:rPr>
                <w:rStyle w:val="Fett"/>
                <w:b w:val="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5E2D5B4" w14:textId="77777777" w:rsidR="00F81CD0" w:rsidRDefault="00F81CD0" w:rsidP="00F81CD0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D12CC" w14:textId="77777777" w:rsidR="00F81CD0" w:rsidRDefault="00F81CD0" w:rsidP="00F81CD0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CED5" w14:textId="77777777" w:rsidR="00F81CD0" w:rsidRDefault="00F81CD0" w:rsidP="00F81CD0"/>
        </w:tc>
      </w:tr>
      <w:tr w:rsidR="00F81CD0" w14:paraId="00E1BD7C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924BD" w14:textId="77777777" w:rsidR="00F81CD0" w:rsidRDefault="00F81CD0" w:rsidP="00F81CD0">
            <w:pPr>
              <w:ind w:left="57"/>
            </w:pP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5781" w14:textId="77777777" w:rsidR="00F81CD0" w:rsidRPr="00775DC3" w:rsidRDefault="00F81CD0" w:rsidP="00F81CD0">
            <w:pPr>
              <w:rPr>
                <w:rStyle w:val="Fett"/>
                <w:b w:val="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410B878" w14:textId="77777777" w:rsidR="00F81CD0" w:rsidRDefault="00F81CD0" w:rsidP="00F81CD0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ADCF" w14:textId="77777777" w:rsidR="00F81CD0" w:rsidRDefault="00F81CD0" w:rsidP="00F81CD0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AC5A" w14:textId="77777777" w:rsidR="00F81CD0" w:rsidRDefault="00F81CD0" w:rsidP="00F81CD0"/>
        </w:tc>
      </w:tr>
      <w:tr w:rsidR="00F81CD0" w14:paraId="1A84A557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EE7C8" w14:textId="77777777" w:rsidR="00F81CD0" w:rsidRDefault="00F81CD0" w:rsidP="00F81CD0">
            <w:pPr>
              <w:ind w:left="57"/>
            </w:pP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C42A" w14:textId="77777777" w:rsidR="00F81CD0" w:rsidRDefault="00F81CD0" w:rsidP="00F81CD0">
            <w:pPr>
              <w:rPr>
                <w:rStyle w:val="Fett"/>
                <w:b w:val="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B3862D7" w14:textId="77777777" w:rsidR="00F81CD0" w:rsidRDefault="00F81CD0" w:rsidP="00F81CD0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9504" w14:textId="77777777" w:rsidR="00F81CD0" w:rsidRDefault="00F81CD0" w:rsidP="00F81CD0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9C29" w14:textId="77777777" w:rsidR="00F81CD0" w:rsidRDefault="00F81CD0" w:rsidP="00F81CD0"/>
        </w:tc>
      </w:tr>
      <w:tr w:rsidR="00F81CD0" w14:paraId="76A2B9AF" w14:textId="77777777" w:rsidTr="00A10C95">
        <w:trPr>
          <w:trHeight w:val="228"/>
          <w:tblHeader w:val="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7C947" w14:textId="77777777" w:rsidR="00F81CD0" w:rsidRDefault="00F81CD0" w:rsidP="00F81CD0">
            <w:pPr>
              <w:ind w:left="57"/>
            </w:pPr>
          </w:p>
        </w:tc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9E5C" w14:textId="77777777" w:rsidR="00F81CD0" w:rsidRDefault="00F81CD0" w:rsidP="00F81CD0">
            <w:pPr>
              <w:rPr>
                <w:rStyle w:val="Fett"/>
                <w:b w:val="0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BA4E2C0" w14:textId="77777777" w:rsidR="00F81CD0" w:rsidRDefault="00F81CD0" w:rsidP="00F81CD0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A37D" w14:textId="77777777" w:rsidR="00F81CD0" w:rsidRDefault="00F81CD0" w:rsidP="00F81CD0"/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ADAE" w14:textId="77777777" w:rsidR="00F81CD0" w:rsidRDefault="00F81CD0" w:rsidP="00F81CD0"/>
        </w:tc>
      </w:tr>
    </w:tbl>
    <w:p w14:paraId="2F505FCE" w14:textId="77777777" w:rsidR="00A43D13" w:rsidRPr="00E72FA5" w:rsidRDefault="00A43D13" w:rsidP="00E72FA5"/>
    <w:sectPr w:rsidR="00A43D13" w:rsidRPr="00E72FA5" w:rsidSect="00C834B8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D6CE0" w14:textId="77777777" w:rsidR="0095753B" w:rsidRDefault="0095753B" w:rsidP="00A76598">
      <w:r>
        <w:separator/>
      </w:r>
    </w:p>
  </w:endnote>
  <w:endnote w:type="continuationSeparator" w:id="0">
    <w:p w14:paraId="62BDB290" w14:textId="77777777" w:rsidR="0095753B" w:rsidRDefault="0095753B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A49B4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D63D65">
      <w:rPr>
        <w:noProof/>
      </w:rPr>
      <w:t>2</w:t>
    </w:r>
    <w:r>
      <w:fldChar w:fldCharType="end"/>
    </w:r>
    <w:r w:rsidR="00131616">
      <w:t>/</w:t>
    </w:r>
    <w:r w:rsidR="006B4406">
      <w:rPr>
        <w:noProof/>
      </w:rPr>
      <w:fldChar w:fldCharType="begin"/>
    </w:r>
    <w:r w:rsidR="006B4406">
      <w:rPr>
        <w:noProof/>
      </w:rPr>
      <w:instrText xml:space="preserve"> NUMPAGES   \* MERGEFORMAT </w:instrText>
    </w:r>
    <w:r w:rsidR="006B4406">
      <w:rPr>
        <w:noProof/>
      </w:rPr>
      <w:fldChar w:fldCharType="separate"/>
    </w:r>
    <w:r w:rsidR="00D63D65">
      <w:rPr>
        <w:noProof/>
      </w:rPr>
      <w:t>2</w:t>
    </w:r>
    <w:r w:rsidR="006B4406">
      <w:rPr>
        <w:noProof/>
      </w:rPr>
      <w:fldChar w:fldCharType="end"/>
    </w:r>
    <w:r w:rsidR="00103550" w:rsidRPr="00904C80">
      <w:t xml:space="preserve"> </w:t>
    </w:r>
  </w:p>
  <w:p w14:paraId="470A7AB2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7811E5B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61A587C6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099678308"/>
      <w:docPartObj>
        <w:docPartGallery w:val="Page Numbers (Bottom of Page)"/>
        <w:docPartUnique/>
      </w:docPartObj>
    </w:sdtPr>
    <w:sdtContent>
      <w:p w14:paraId="400D69BE" w14:textId="3DC5ACEA" w:rsidR="00C834B8" w:rsidRDefault="00C834B8" w:rsidP="00671BDF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4A0B5041" w14:textId="77777777" w:rsidR="00C536C2" w:rsidRDefault="00C536C2" w:rsidP="00C834B8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33904" w14:textId="77777777" w:rsidR="0095753B" w:rsidRPr="00ED0D02" w:rsidRDefault="0095753B" w:rsidP="00ED0D02">
      <w:pPr>
        <w:pStyle w:val="Fuzeile"/>
      </w:pPr>
    </w:p>
  </w:footnote>
  <w:footnote w:type="continuationSeparator" w:id="0">
    <w:p w14:paraId="1906DE4F" w14:textId="77777777" w:rsidR="0095753B" w:rsidRDefault="0095753B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B218C" w14:textId="77777777" w:rsidR="00437505" w:rsidRPr="00437505" w:rsidRDefault="00BB4743" w:rsidP="00437505">
    <w:pPr>
      <w:pStyle w:val="Kopfzeile"/>
    </w:pPr>
    <w:r w:rsidRPr="0073767C">
      <w:rPr>
        <w:noProof/>
        <w:sz w:val="20"/>
        <w:szCs w:val="20"/>
        <w:lang w:val="en-US"/>
      </w:rPr>
      <w:drawing>
        <wp:anchor distT="0" distB="0" distL="114300" distR="114300" simplePos="0" relativeHeight="251659264" behindDoc="0" locked="0" layoutInCell="1" allowOverlap="1" wp14:anchorId="012D064D" wp14:editId="37577AE2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1573200" cy="360000"/>
          <wp:effectExtent l="0" t="0" r="0" b="2540"/>
          <wp:wrapTopAndBottom/>
          <wp:docPr id="11" name="Bild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32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113F0C"/>
    <w:multiLevelType w:val="hybridMultilevel"/>
    <w:tmpl w:val="FC1C7B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9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20D11"/>
    <w:multiLevelType w:val="multilevel"/>
    <w:tmpl w:val="75384DEA"/>
    <w:numStyleLink w:val="FHNWAufzhlung"/>
  </w:abstractNum>
  <w:abstractNum w:abstractNumId="13" w15:restartNumberingAfterBreak="0">
    <w:nsid w:val="2E995051"/>
    <w:multiLevelType w:val="hybridMultilevel"/>
    <w:tmpl w:val="FC1C7B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2544EA"/>
    <w:multiLevelType w:val="hybridMultilevel"/>
    <w:tmpl w:val="B1C088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2024D0"/>
    <w:multiLevelType w:val="hybridMultilevel"/>
    <w:tmpl w:val="3D1E0E8A"/>
    <w:lvl w:ilvl="0" w:tplc="EB98B9D2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8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2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22"/>
  </w:num>
  <w:num w:numId="4">
    <w:abstractNumId w:val="3"/>
  </w:num>
  <w:num w:numId="5">
    <w:abstractNumId w:val="24"/>
  </w:num>
  <w:num w:numId="6">
    <w:abstractNumId w:val="5"/>
  </w:num>
  <w:num w:numId="7">
    <w:abstractNumId w:val="20"/>
  </w:num>
  <w:num w:numId="8">
    <w:abstractNumId w:val="1"/>
  </w:num>
  <w:num w:numId="9">
    <w:abstractNumId w:val="2"/>
  </w:num>
  <w:num w:numId="10">
    <w:abstractNumId w:val="19"/>
  </w:num>
  <w:num w:numId="11">
    <w:abstractNumId w:val="10"/>
  </w:num>
  <w:num w:numId="12">
    <w:abstractNumId w:val="11"/>
  </w:num>
  <w:num w:numId="13">
    <w:abstractNumId w:val="7"/>
  </w:num>
  <w:num w:numId="14">
    <w:abstractNumId w:val="18"/>
  </w:num>
  <w:num w:numId="15">
    <w:abstractNumId w:val="21"/>
  </w:num>
  <w:num w:numId="16">
    <w:abstractNumId w:val="0"/>
  </w:num>
  <w:num w:numId="17">
    <w:abstractNumId w:val="23"/>
  </w:num>
  <w:num w:numId="18">
    <w:abstractNumId w:val="23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8"/>
  </w:num>
  <w:num w:numId="20">
    <w:abstractNumId w:val="17"/>
  </w:num>
  <w:num w:numId="21">
    <w:abstractNumId w:val="12"/>
  </w:num>
  <w:num w:numId="22">
    <w:abstractNumId w:val="16"/>
  </w:num>
  <w:num w:numId="23">
    <w:abstractNumId w:val="9"/>
  </w:num>
  <w:num w:numId="24">
    <w:abstractNumId w:val="14"/>
  </w:num>
  <w:num w:numId="25">
    <w:abstractNumId w:val="15"/>
  </w:num>
  <w:num w:numId="26">
    <w:abstractNumId w:val="13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removeDateAndTime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D3"/>
    <w:rsid w:val="00003414"/>
    <w:rsid w:val="00006649"/>
    <w:rsid w:val="000210DE"/>
    <w:rsid w:val="00022299"/>
    <w:rsid w:val="0002614B"/>
    <w:rsid w:val="00050946"/>
    <w:rsid w:val="00051CB9"/>
    <w:rsid w:val="0005534A"/>
    <w:rsid w:val="00056624"/>
    <w:rsid w:val="00062728"/>
    <w:rsid w:val="000651AF"/>
    <w:rsid w:val="00070AE9"/>
    <w:rsid w:val="00071507"/>
    <w:rsid w:val="0008661E"/>
    <w:rsid w:val="00093626"/>
    <w:rsid w:val="00093D0B"/>
    <w:rsid w:val="000976AF"/>
    <w:rsid w:val="000B4E79"/>
    <w:rsid w:val="000C12E7"/>
    <w:rsid w:val="000E3664"/>
    <w:rsid w:val="000E575E"/>
    <w:rsid w:val="000F2777"/>
    <w:rsid w:val="000F5B72"/>
    <w:rsid w:val="000F626C"/>
    <w:rsid w:val="000F7363"/>
    <w:rsid w:val="000F7F62"/>
    <w:rsid w:val="00103550"/>
    <w:rsid w:val="00106EAE"/>
    <w:rsid w:val="00123B90"/>
    <w:rsid w:val="00131616"/>
    <w:rsid w:val="001405D5"/>
    <w:rsid w:val="0015164B"/>
    <w:rsid w:val="00154784"/>
    <w:rsid w:val="00156BA9"/>
    <w:rsid w:val="00156FA3"/>
    <w:rsid w:val="00161573"/>
    <w:rsid w:val="00172297"/>
    <w:rsid w:val="00180D32"/>
    <w:rsid w:val="001B2179"/>
    <w:rsid w:val="001D1088"/>
    <w:rsid w:val="001D3597"/>
    <w:rsid w:val="001E544A"/>
    <w:rsid w:val="001F18AA"/>
    <w:rsid w:val="001F489A"/>
    <w:rsid w:val="001F5A73"/>
    <w:rsid w:val="001F7114"/>
    <w:rsid w:val="00201C19"/>
    <w:rsid w:val="00203DDE"/>
    <w:rsid w:val="002043C8"/>
    <w:rsid w:val="00213675"/>
    <w:rsid w:val="00215193"/>
    <w:rsid w:val="002259EE"/>
    <w:rsid w:val="00225DE4"/>
    <w:rsid w:val="0025078C"/>
    <w:rsid w:val="00251CCA"/>
    <w:rsid w:val="0025284D"/>
    <w:rsid w:val="00254C14"/>
    <w:rsid w:val="00261C8D"/>
    <w:rsid w:val="00267B40"/>
    <w:rsid w:val="00287478"/>
    <w:rsid w:val="00287F37"/>
    <w:rsid w:val="0029605A"/>
    <w:rsid w:val="002969BE"/>
    <w:rsid w:val="00297431"/>
    <w:rsid w:val="002A27DF"/>
    <w:rsid w:val="002A367F"/>
    <w:rsid w:val="002B467D"/>
    <w:rsid w:val="002B6DAC"/>
    <w:rsid w:val="002D3245"/>
    <w:rsid w:val="002D3DC5"/>
    <w:rsid w:val="002E6380"/>
    <w:rsid w:val="002E7766"/>
    <w:rsid w:val="002F69C6"/>
    <w:rsid w:val="00303FAC"/>
    <w:rsid w:val="00325796"/>
    <w:rsid w:val="00331040"/>
    <w:rsid w:val="00331A4F"/>
    <w:rsid w:val="00351B21"/>
    <w:rsid w:val="0035212F"/>
    <w:rsid w:val="00355D34"/>
    <w:rsid w:val="00362329"/>
    <w:rsid w:val="00375A78"/>
    <w:rsid w:val="003766A4"/>
    <w:rsid w:val="00396F9D"/>
    <w:rsid w:val="003C1160"/>
    <w:rsid w:val="003C7B43"/>
    <w:rsid w:val="003D2B11"/>
    <w:rsid w:val="003D4F97"/>
    <w:rsid w:val="003D70DA"/>
    <w:rsid w:val="003E0EF7"/>
    <w:rsid w:val="003E53F5"/>
    <w:rsid w:val="003F7870"/>
    <w:rsid w:val="00400861"/>
    <w:rsid w:val="00400D0F"/>
    <w:rsid w:val="00401993"/>
    <w:rsid w:val="00412C1E"/>
    <w:rsid w:val="00420F57"/>
    <w:rsid w:val="00425687"/>
    <w:rsid w:val="00431504"/>
    <w:rsid w:val="00437505"/>
    <w:rsid w:val="00442879"/>
    <w:rsid w:val="00460C63"/>
    <w:rsid w:val="004671EF"/>
    <w:rsid w:val="00473483"/>
    <w:rsid w:val="004969F4"/>
    <w:rsid w:val="00497566"/>
    <w:rsid w:val="004C6864"/>
    <w:rsid w:val="004D44B0"/>
    <w:rsid w:val="004D59C5"/>
    <w:rsid w:val="004D7105"/>
    <w:rsid w:val="004E6EF2"/>
    <w:rsid w:val="004E74B4"/>
    <w:rsid w:val="004F505A"/>
    <w:rsid w:val="004F7F45"/>
    <w:rsid w:val="0050476B"/>
    <w:rsid w:val="00512647"/>
    <w:rsid w:val="0052458F"/>
    <w:rsid w:val="00534B63"/>
    <w:rsid w:val="00544C89"/>
    <w:rsid w:val="00557FDC"/>
    <w:rsid w:val="00561E91"/>
    <w:rsid w:val="00571C02"/>
    <w:rsid w:val="00572350"/>
    <w:rsid w:val="0057705E"/>
    <w:rsid w:val="00595194"/>
    <w:rsid w:val="005962F6"/>
    <w:rsid w:val="005A5E71"/>
    <w:rsid w:val="005B32F3"/>
    <w:rsid w:val="005C6BE1"/>
    <w:rsid w:val="005C70BB"/>
    <w:rsid w:val="005D24EE"/>
    <w:rsid w:val="005E2EF6"/>
    <w:rsid w:val="005F235D"/>
    <w:rsid w:val="005F5746"/>
    <w:rsid w:val="00607F7C"/>
    <w:rsid w:val="00625951"/>
    <w:rsid w:val="00631915"/>
    <w:rsid w:val="00637BE1"/>
    <w:rsid w:val="00644B43"/>
    <w:rsid w:val="00672C6E"/>
    <w:rsid w:val="00676B0B"/>
    <w:rsid w:val="00681389"/>
    <w:rsid w:val="006815B9"/>
    <w:rsid w:val="006825D4"/>
    <w:rsid w:val="006830D3"/>
    <w:rsid w:val="00684AF8"/>
    <w:rsid w:val="00691919"/>
    <w:rsid w:val="00696E2F"/>
    <w:rsid w:val="006A1F21"/>
    <w:rsid w:val="006B4406"/>
    <w:rsid w:val="006D02C9"/>
    <w:rsid w:val="006D1010"/>
    <w:rsid w:val="006D431F"/>
    <w:rsid w:val="006E219D"/>
    <w:rsid w:val="006E6C5C"/>
    <w:rsid w:val="006F4D85"/>
    <w:rsid w:val="00704551"/>
    <w:rsid w:val="00710CED"/>
    <w:rsid w:val="00720C5F"/>
    <w:rsid w:val="00726F27"/>
    <w:rsid w:val="00730FF8"/>
    <w:rsid w:val="00736060"/>
    <w:rsid w:val="0073767C"/>
    <w:rsid w:val="00756087"/>
    <w:rsid w:val="00764099"/>
    <w:rsid w:val="00775984"/>
    <w:rsid w:val="00775DC3"/>
    <w:rsid w:val="00786D9E"/>
    <w:rsid w:val="00796720"/>
    <w:rsid w:val="00797D76"/>
    <w:rsid w:val="007C28F5"/>
    <w:rsid w:val="007C2CBA"/>
    <w:rsid w:val="007C43B1"/>
    <w:rsid w:val="007D0997"/>
    <w:rsid w:val="007D27D0"/>
    <w:rsid w:val="007D3D38"/>
    <w:rsid w:val="007E14E9"/>
    <w:rsid w:val="007E3C24"/>
    <w:rsid w:val="007F05CD"/>
    <w:rsid w:val="00811051"/>
    <w:rsid w:val="008130DF"/>
    <w:rsid w:val="00822151"/>
    <w:rsid w:val="008320DE"/>
    <w:rsid w:val="00841981"/>
    <w:rsid w:val="008465D8"/>
    <w:rsid w:val="00846B2E"/>
    <w:rsid w:val="00870703"/>
    <w:rsid w:val="00871374"/>
    <w:rsid w:val="00872A31"/>
    <w:rsid w:val="0088148C"/>
    <w:rsid w:val="00884CF6"/>
    <w:rsid w:val="00890A63"/>
    <w:rsid w:val="00893949"/>
    <w:rsid w:val="0089722C"/>
    <w:rsid w:val="008B0BD2"/>
    <w:rsid w:val="008B1D0C"/>
    <w:rsid w:val="008C043B"/>
    <w:rsid w:val="008E11E7"/>
    <w:rsid w:val="008E73D6"/>
    <w:rsid w:val="008F45F5"/>
    <w:rsid w:val="00904C80"/>
    <w:rsid w:val="009209B4"/>
    <w:rsid w:val="00923475"/>
    <w:rsid w:val="0093668C"/>
    <w:rsid w:val="00936BDB"/>
    <w:rsid w:val="00943F2A"/>
    <w:rsid w:val="009448B6"/>
    <w:rsid w:val="00952F27"/>
    <w:rsid w:val="0095657A"/>
    <w:rsid w:val="0095753B"/>
    <w:rsid w:val="00965B0F"/>
    <w:rsid w:val="009741BB"/>
    <w:rsid w:val="00975281"/>
    <w:rsid w:val="00975291"/>
    <w:rsid w:val="00986379"/>
    <w:rsid w:val="009A3AF4"/>
    <w:rsid w:val="009B3D37"/>
    <w:rsid w:val="009B4044"/>
    <w:rsid w:val="009B41CB"/>
    <w:rsid w:val="009B7085"/>
    <w:rsid w:val="009C74C0"/>
    <w:rsid w:val="009D5094"/>
    <w:rsid w:val="009D61ED"/>
    <w:rsid w:val="009D65FB"/>
    <w:rsid w:val="009E55BD"/>
    <w:rsid w:val="009E67A7"/>
    <w:rsid w:val="009E7958"/>
    <w:rsid w:val="009F1CC4"/>
    <w:rsid w:val="009F35FF"/>
    <w:rsid w:val="00A0578C"/>
    <w:rsid w:val="00A152E6"/>
    <w:rsid w:val="00A2496E"/>
    <w:rsid w:val="00A43D13"/>
    <w:rsid w:val="00A5296B"/>
    <w:rsid w:val="00A5737E"/>
    <w:rsid w:val="00A63898"/>
    <w:rsid w:val="00A64C57"/>
    <w:rsid w:val="00A651EF"/>
    <w:rsid w:val="00A702A2"/>
    <w:rsid w:val="00A723BF"/>
    <w:rsid w:val="00A76598"/>
    <w:rsid w:val="00A86A24"/>
    <w:rsid w:val="00AA0020"/>
    <w:rsid w:val="00AA37FF"/>
    <w:rsid w:val="00AB21FE"/>
    <w:rsid w:val="00AC0AA7"/>
    <w:rsid w:val="00AC0F7D"/>
    <w:rsid w:val="00AC1D9F"/>
    <w:rsid w:val="00AC3519"/>
    <w:rsid w:val="00AC6538"/>
    <w:rsid w:val="00AD0C43"/>
    <w:rsid w:val="00AD121A"/>
    <w:rsid w:val="00AD45CD"/>
    <w:rsid w:val="00AE37ED"/>
    <w:rsid w:val="00AE7C7B"/>
    <w:rsid w:val="00B153B9"/>
    <w:rsid w:val="00B22B80"/>
    <w:rsid w:val="00B24211"/>
    <w:rsid w:val="00B253C0"/>
    <w:rsid w:val="00B35388"/>
    <w:rsid w:val="00B448A2"/>
    <w:rsid w:val="00B46B96"/>
    <w:rsid w:val="00B534BF"/>
    <w:rsid w:val="00B771B4"/>
    <w:rsid w:val="00B84271"/>
    <w:rsid w:val="00BB4743"/>
    <w:rsid w:val="00BB60CB"/>
    <w:rsid w:val="00BC590B"/>
    <w:rsid w:val="00BC7FDE"/>
    <w:rsid w:val="00BD3867"/>
    <w:rsid w:val="00BE2EDC"/>
    <w:rsid w:val="00BF091D"/>
    <w:rsid w:val="00C140CB"/>
    <w:rsid w:val="00C20ABF"/>
    <w:rsid w:val="00C26422"/>
    <w:rsid w:val="00C410DC"/>
    <w:rsid w:val="00C46B98"/>
    <w:rsid w:val="00C470B9"/>
    <w:rsid w:val="00C50216"/>
    <w:rsid w:val="00C536C2"/>
    <w:rsid w:val="00C55850"/>
    <w:rsid w:val="00C57BEE"/>
    <w:rsid w:val="00C70027"/>
    <w:rsid w:val="00C71DD9"/>
    <w:rsid w:val="00C73DD8"/>
    <w:rsid w:val="00C834B8"/>
    <w:rsid w:val="00CA50DE"/>
    <w:rsid w:val="00CB4C18"/>
    <w:rsid w:val="00CC133F"/>
    <w:rsid w:val="00CC223E"/>
    <w:rsid w:val="00CC7BF8"/>
    <w:rsid w:val="00CD2087"/>
    <w:rsid w:val="00CE24F0"/>
    <w:rsid w:val="00CE2B5E"/>
    <w:rsid w:val="00D0734A"/>
    <w:rsid w:val="00D2208C"/>
    <w:rsid w:val="00D3108D"/>
    <w:rsid w:val="00D33E0D"/>
    <w:rsid w:val="00D36B2A"/>
    <w:rsid w:val="00D40A08"/>
    <w:rsid w:val="00D51E0D"/>
    <w:rsid w:val="00D626F7"/>
    <w:rsid w:val="00D63D65"/>
    <w:rsid w:val="00D71CF8"/>
    <w:rsid w:val="00D72525"/>
    <w:rsid w:val="00D778D9"/>
    <w:rsid w:val="00D84E45"/>
    <w:rsid w:val="00D9285B"/>
    <w:rsid w:val="00DA21CB"/>
    <w:rsid w:val="00DB1C75"/>
    <w:rsid w:val="00DC4170"/>
    <w:rsid w:val="00DF476E"/>
    <w:rsid w:val="00DF7D0C"/>
    <w:rsid w:val="00E0030E"/>
    <w:rsid w:val="00E00855"/>
    <w:rsid w:val="00E03BA2"/>
    <w:rsid w:val="00E16627"/>
    <w:rsid w:val="00E24705"/>
    <w:rsid w:val="00E318F6"/>
    <w:rsid w:val="00E3370A"/>
    <w:rsid w:val="00E36722"/>
    <w:rsid w:val="00E3790C"/>
    <w:rsid w:val="00E41F2C"/>
    <w:rsid w:val="00E46022"/>
    <w:rsid w:val="00E54196"/>
    <w:rsid w:val="00E61687"/>
    <w:rsid w:val="00E64A70"/>
    <w:rsid w:val="00E72FA5"/>
    <w:rsid w:val="00EB5CA1"/>
    <w:rsid w:val="00EC489F"/>
    <w:rsid w:val="00EC7105"/>
    <w:rsid w:val="00ED076C"/>
    <w:rsid w:val="00ED0D02"/>
    <w:rsid w:val="00EF37AE"/>
    <w:rsid w:val="00EF4331"/>
    <w:rsid w:val="00F02408"/>
    <w:rsid w:val="00F0767D"/>
    <w:rsid w:val="00F140C5"/>
    <w:rsid w:val="00F21AC5"/>
    <w:rsid w:val="00F2238D"/>
    <w:rsid w:val="00F369AA"/>
    <w:rsid w:val="00F36FDC"/>
    <w:rsid w:val="00F40038"/>
    <w:rsid w:val="00F51A3B"/>
    <w:rsid w:val="00F56BE1"/>
    <w:rsid w:val="00F610FE"/>
    <w:rsid w:val="00F62D7F"/>
    <w:rsid w:val="00F7030A"/>
    <w:rsid w:val="00F73D6D"/>
    <w:rsid w:val="00F81942"/>
    <w:rsid w:val="00F81CD0"/>
    <w:rsid w:val="00FC76F9"/>
    <w:rsid w:val="00FD0879"/>
    <w:rsid w:val="00FD1AB7"/>
    <w:rsid w:val="00FD38FD"/>
    <w:rsid w:val="00FE0CEF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5364E0"/>
  <w15:docId w15:val="{6F0EC614-31C7-1E4D-8522-0606913C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59"/>
    <w:rsid w:val="00A86A2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22"/>
    <w:qFormat/>
    <w:rsid w:val="00103550"/>
    <w:rPr>
      <w:b/>
      <w:bCs/>
    </w:rPr>
  </w:style>
  <w:style w:type="character" w:styleId="Seitenzahl">
    <w:name w:val="page number"/>
    <w:basedOn w:val="Absatz-Standardschriftart"/>
    <w:uiPriority w:val="99"/>
    <w:semiHidden/>
    <w:unhideWhenUsed/>
    <w:rsid w:val="00C83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1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7CE94F56A70F746AD437CBF92E745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1F51B5-DAB5-4C40-87A7-94BCF8FC72D8}"/>
      </w:docPartPr>
      <w:docPartBody>
        <w:p w:rsidR="00F32E10" w:rsidRDefault="009F186A">
          <w:pPr>
            <w:pStyle w:val="07CE94F56A70F746AD437CBF92E74575"/>
          </w:pPr>
          <w:r>
            <w:t>Datum</w:t>
          </w:r>
        </w:p>
      </w:docPartBody>
    </w:docPart>
    <w:docPart>
      <w:docPartPr>
        <w:name w:val="A09FE9B1CE41044DB3F248FDC779E1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6E50F6-D3FD-B647-8AAA-7E17B788E2F3}"/>
      </w:docPartPr>
      <w:docPartBody>
        <w:p w:rsidR="00F32E10" w:rsidRDefault="009F186A">
          <w:pPr>
            <w:pStyle w:val="A09FE9B1CE41044DB3F248FDC779E170"/>
          </w:pPr>
          <w:r>
            <w:t>Uhrzeitangabe (von – bis)</w:t>
          </w:r>
        </w:p>
      </w:docPartBody>
    </w:docPart>
    <w:docPart>
      <w:docPartPr>
        <w:name w:val="0CE090F99AE49B45980BB241F680F7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DE1CF2-3C46-4D47-A1DE-5B62D1BF8DEC}"/>
      </w:docPartPr>
      <w:docPartBody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F32E10" w:rsidRDefault="009F186A">
          <w:pPr>
            <w:pStyle w:val="0CE090F99AE49B45980BB241F680F792"/>
          </w:pPr>
          <w:r>
            <w:t>Name Vorname, Funktion</w:t>
          </w:r>
        </w:p>
      </w:docPartBody>
    </w:docPart>
    <w:docPart>
      <w:docPartPr>
        <w:name w:val="7940AAE7654FA040A80473EA5E14BA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6C1C8A-6605-BE44-8DE5-E4BE99F49728}"/>
      </w:docPartPr>
      <w:docPartBody>
        <w:p w:rsidR="0043080F" w:rsidRDefault="009F186A" w:rsidP="00431504">
          <w:r>
            <w:t>Name Vorname, Funktion</w:t>
          </w:r>
        </w:p>
        <w:p w:rsidR="00F32E10" w:rsidRDefault="009F186A">
          <w:pPr>
            <w:pStyle w:val="7940AAE7654FA040A80473EA5E14BAFF"/>
          </w:pPr>
          <w:r>
            <w:t>Name Vorname, Funktion</w:t>
          </w:r>
        </w:p>
      </w:docPartBody>
    </w:docPart>
    <w:docPart>
      <w:docPartPr>
        <w:name w:val="B09CB6D0F522FB4A97DE1C62744A58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E84C4D-5C4C-C946-B0F7-2065B9130B43}"/>
      </w:docPartPr>
      <w:docPartBody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3F30D9" w:rsidRDefault="003F30D9" w:rsidP="005C70BB">
          <w:r>
            <w:t>Name Vorname, Funktion</w:t>
          </w:r>
        </w:p>
        <w:p w:rsidR="00000000" w:rsidRDefault="003F30D9" w:rsidP="003F30D9">
          <w:pPr>
            <w:pStyle w:val="B09CB6D0F522FB4A97DE1C62744A582F"/>
          </w:pPr>
          <w:r>
            <w:t>Name Vorname, Funktion</w:t>
          </w:r>
        </w:p>
      </w:docPartBody>
    </w:docPart>
    <w:docPart>
      <w:docPartPr>
        <w:name w:val="E5AABE7D52219446A8BD16E6BDBE41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1BDD33-9CC0-614D-9D3C-32EE6A5EC646}"/>
      </w:docPartPr>
      <w:docPartBody>
        <w:p w:rsidR="00000000" w:rsidRDefault="003F30D9" w:rsidP="003F30D9">
          <w:pPr>
            <w:pStyle w:val="E5AABE7D52219446A8BD16E6BDBE41BB"/>
          </w:pPr>
          <w:r>
            <w:t>Strasse, Ortsangabe, Stockwerk, Zimmer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6A"/>
    <w:rsid w:val="0018789C"/>
    <w:rsid w:val="001B49F9"/>
    <w:rsid w:val="002716F4"/>
    <w:rsid w:val="002C71BE"/>
    <w:rsid w:val="003464C1"/>
    <w:rsid w:val="003B5ED3"/>
    <w:rsid w:val="003D49BD"/>
    <w:rsid w:val="003F30D9"/>
    <w:rsid w:val="006D7167"/>
    <w:rsid w:val="00775D8B"/>
    <w:rsid w:val="00777592"/>
    <w:rsid w:val="00813BF0"/>
    <w:rsid w:val="00911576"/>
    <w:rsid w:val="00932078"/>
    <w:rsid w:val="009412D7"/>
    <w:rsid w:val="009F186A"/>
    <w:rsid w:val="00A402A2"/>
    <w:rsid w:val="00CF1BD4"/>
    <w:rsid w:val="00ED04F1"/>
    <w:rsid w:val="00F3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2973CC203171745A4C15F66E8C4391A">
    <w:name w:val="E2973CC203171745A4C15F66E8C4391A"/>
  </w:style>
  <w:style w:type="paragraph" w:customStyle="1" w:styleId="07CE94F56A70F746AD437CBF92E74575">
    <w:name w:val="07CE94F56A70F746AD437CBF92E74575"/>
  </w:style>
  <w:style w:type="paragraph" w:customStyle="1" w:styleId="A09FE9B1CE41044DB3F248FDC779E170">
    <w:name w:val="A09FE9B1CE41044DB3F248FDC779E170"/>
  </w:style>
  <w:style w:type="paragraph" w:customStyle="1" w:styleId="5D2C8B490B92264280A136F4ECFB71D9">
    <w:name w:val="5D2C8B490B92264280A136F4ECFB71D9"/>
  </w:style>
  <w:style w:type="paragraph" w:customStyle="1" w:styleId="0CE090F99AE49B45980BB241F680F792">
    <w:name w:val="0CE090F99AE49B45980BB241F680F792"/>
  </w:style>
  <w:style w:type="paragraph" w:customStyle="1" w:styleId="200B2E983976074D907CBBDA0DD150E6">
    <w:name w:val="200B2E983976074D907CBBDA0DD150E6"/>
  </w:style>
  <w:style w:type="paragraph" w:customStyle="1" w:styleId="A294E1E990247E4284B8D021E91E7843">
    <w:name w:val="A294E1E990247E4284B8D021E91E7843"/>
  </w:style>
  <w:style w:type="paragraph" w:customStyle="1" w:styleId="B9BC7AB0E9BD8045A416BF26E6B1E5EB">
    <w:name w:val="B9BC7AB0E9BD8045A416BF26E6B1E5EB"/>
  </w:style>
  <w:style w:type="paragraph" w:customStyle="1" w:styleId="7940AAE7654FA040A80473EA5E14BAFF">
    <w:name w:val="7940AAE7654FA040A80473EA5E14BAFF"/>
  </w:style>
  <w:style w:type="paragraph" w:customStyle="1" w:styleId="B09CB6D0F522FB4A97DE1C62744A582F">
    <w:name w:val="B09CB6D0F522FB4A97DE1C62744A582F"/>
    <w:rsid w:val="003F30D9"/>
  </w:style>
  <w:style w:type="paragraph" w:customStyle="1" w:styleId="E5AABE7D52219446A8BD16E6BDBE41BB">
    <w:name w:val="E5AABE7D52219446A8BD16E6BDBE41BB"/>
    <w:rsid w:val="003F3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FHNW</Organisation_x0020__x002f__x0020_Hochschule>
    <Vorlage xmlns="69e60002-4b69-4aad-9e3a-e3a9db2b0f4f">A4-Sitzungsprotokoll</Vorlag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03847F-833B-41F1-A1B8-AD49FC0A59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3E2515-6434-41A1-A275-5307051A35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0518D5-D42F-4992-8208-8AF16B54349B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5.xml><?xml version="1.0" encoding="utf-8"?>
<ds:datastoreItem xmlns:ds="http://schemas.openxmlformats.org/officeDocument/2006/customXml" ds:itemID="{2695DE39-9F50-B34B-AE13-66E181A22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</Words>
  <Characters>951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Roni Roni</dc:creator>
  <cp:lastModifiedBy>Niklaus Schwegler</cp:lastModifiedBy>
  <cp:revision>7</cp:revision>
  <cp:lastPrinted>2015-10-01T15:43:00Z</cp:lastPrinted>
  <dcterms:created xsi:type="dcterms:W3CDTF">2019-03-07T12:01:00Z</dcterms:created>
  <dcterms:modified xsi:type="dcterms:W3CDTF">2019-03-07T12:04:00Z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