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BFAA2" w14:textId="77777777" w:rsidR="007A396A" w:rsidRDefault="007A396A" w:rsidP="009F1CC4">
      <w:pPr>
        <w:pStyle w:val="Titel"/>
      </w:pPr>
      <w:bookmarkStart w:id="0" w:name="_GoBack"/>
      <w:bookmarkEnd w:id="0"/>
    </w:p>
    <w:p w14:paraId="6F41B153" w14:textId="6F49CAF5" w:rsidR="00A76598" w:rsidRPr="009F1CC4" w:rsidRDefault="00431504" w:rsidP="009F1CC4">
      <w:pPr>
        <w:pStyle w:val="Titel"/>
      </w:pPr>
      <w:r w:rsidRPr="009F1CC4">
        <w:t xml:space="preserve">Protokoll Nr. </w:t>
      </w:r>
      <w:r w:rsidR="0063794D">
        <w:t>1</w:t>
      </w:r>
    </w:p>
    <w:p w14:paraId="463CBF61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34E64FA2" w14:textId="77777777" w:rsidTr="00050946">
        <w:trPr>
          <w:trHeight w:hRule="exact" w:val="113"/>
        </w:trPr>
        <w:tc>
          <w:tcPr>
            <w:tcW w:w="1985" w:type="dxa"/>
          </w:tcPr>
          <w:p w14:paraId="2386BA64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02A9531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5551B86A" w14:textId="77777777" w:rsidTr="00050946">
        <w:tc>
          <w:tcPr>
            <w:tcW w:w="1985" w:type="dxa"/>
          </w:tcPr>
          <w:p w14:paraId="0289DA5E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7D8AEA76" w14:textId="4A82859A" w:rsidR="003D2B11" w:rsidRDefault="00B84271" w:rsidP="00CC133F">
            <w:pPr>
              <w:spacing w:after="200" w:line="276" w:lineRule="auto"/>
            </w:pPr>
            <w:r>
              <w:t xml:space="preserve">Ziel der Sitzung </w:t>
            </w:r>
            <w:r w:rsidR="00FA2D58">
              <w:t xml:space="preserve">die </w:t>
            </w:r>
            <w:r w:rsidR="00051E33">
              <w:t>Informations</w:t>
            </w:r>
            <w:r w:rsidR="00331D16">
              <w:t>- und Daten</w:t>
            </w:r>
            <w:r w:rsidR="00FA2D58">
              <w:t>kanäle</w:t>
            </w:r>
            <w:r w:rsidR="00331D16">
              <w:t xml:space="preserve"> </w:t>
            </w:r>
            <w:r w:rsidR="00051E33">
              <w:t>aufzusetzen</w:t>
            </w:r>
            <w:r w:rsidR="00331D16">
              <w:t>, d</w:t>
            </w:r>
            <w:r w:rsidR="00051E33">
              <w:t>as ganze Team auf den gleichen Informationsstand zu bringen und die ersten Aufgaben zu verteilen.</w:t>
            </w:r>
          </w:p>
        </w:tc>
      </w:tr>
      <w:tr w:rsidR="005F5746" w14:paraId="1E997142" w14:textId="77777777" w:rsidTr="00050946">
        <w:tc>
          <w:tcPr>
            <w:tcW w:w="1985" w:type="dxa"/>
          </w:tcPr>
          <w:p w14:paraId="3B1C9B8A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07CE94F56A70F746AD437CBF92E74575"/>
            </w:placeholder>
            <w:date w:fullDate="2019-02-27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5387DF96" w14:textId="3DADE055" w:rsidR="005F5746" w:rsidRDefault="004A0618" w:rsidP="004671EF">
                <w:pPr>
                  <w:spacing w:after="200" w:line="276" w:lineRule="auto"/>
                  <w:ind w:left="709" w:hanging="709"/>
                </w:pPr>
                <w:r>
                  <w:t>Mittwoch, 27. Februar 2019</w:t>
                </w:r>
              </w:p>
            </w:tc>
          </w:sdtContent>
        </w:sdt>
      </w:tr>
      <w:tr w:rsidR="005F5746" w14:paraId="2799BE7F" w14:textId="77777777" w:rsidTr="00050946">
        <w:tc>
          <w:tcPr>
            <w:tcW w:w="1985" w:type="dxa"/>
          </w:tcPr>
          <w:p w14:paraId="7F9ABCCD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6E49FDC7" w14:textId="62FA46A4" w:rsidR="005F5746" w:rsidRDefault="003D397D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A09FE9B1CE41044DB3F248FDC779E170"/>
                </w:placeholder>
              </w:sdtPr>
              <w:sdtEndPr/>
              <w:sdtContent>
                <w:r w:rsidR="00B84271">
                  <w:t>1</w:t>
                </w:r>
                <w:r w:rsidR="004A0618">
                  <w:t>2</w:t>
                </w:r>
                <w:r w:rsidR="003D70DA">
                  <w:t>:</w:t>
                </w:r>
                <w:r w:rsidR="004A0618">
                  <w:t>4</w:t>
                </w:r>
                <w:r w:rsidR="00B84271">
                  <w:t>5</w:t>
                </w:r>
                <w:r w:rsidR="006830D3">
                  <w:t>-</w:t>
                </w:r>
                <w:r w:rsidR="00B84271">
                  <w:t>1</w:t>
                </w:r>
                <w:r w:rsidR="004A0618">
                  <w:t>3</w:t>
                </w:r>
                <w:r w:rsidR="006830D3">
                  <w:t>:</w:t>
                </w:r>
                <w:r w:rsidR="004A0618">
                  <w:t>15</w:t>
                </w:r>
                <w:r w:rsidR="00B84271">
                  <w:t xml:space="preserve"> Uhr</w:t>
                </w:r>
              </w:sdtContent>
            </w:sdt>
          </w:p>
        </w:tc>
      </w:tr>
      <w:tr w:rsidR="005F5746" w14:paraId="26890F15" w14:textId="77777777" w:rsidTr="00050946">
        <w:tc>
          <w:tcPr>
            <w:tcW w:w="1985" w:type="dxa"/>
          </w:tcPr>
          <w:p w14:paraId="502DC3B6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06B9F217" w14:textId="2D1CF227" w:rsidR="005F5746" w:rsidRDefault="003D397D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5D2C8B490B92264280A136F4ECFB71D9"/>
                </w:placeholder>
              </w:sdtPr>
              <w:sdtEndPr/>
              <w:sdtContent>
                <w:r w:rsidR="00050946">
                  <w:t xml:space="preserve">FHNW Brugg/Windisch </w:t>
                </w:r>
                <w:r w:rsidR="00FF397F">
                  <w:t>Sitzungszimmer</w:t>
                </w:r>
                <w:r w:rsidR="002969BE">
                  <w:t xml:space="preserve"> </w:t>
                </w:r>
                <w:r w:rsidR="00FF397F">
                  <w:t>1.337</w:t>
                </w:r>
              </w:sdtContent>
            </w:sdt>
          </w:p>
        </w:tc>
      </w:tr>
      <w:tr w:rsidR="00431504" w:rsidRPr="0035212F" w14:paraId="647EDC98" w14:textId="77777777" w:rsidTr="00050946">
        <w:tc>
          <w:tcPr>
            <w:tcW w:w="1985" w:type="dxa"/>
          </w:tcPr>
          <w:p w14:paraId="73147157" w14:textId="77777777" w:rsidR="00431504" w:rsidRDefault="00431504" w:rsidP="00E3370A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0CE090F99AE49B45980BB241F680F792"/>
              </w:placeholder>
            </w:sdtPr>
            <w:sdtEndPr/>
            <w:sdtContent>
              <w:p w14:paraId="724D1934" w14:textId="1FF420F6" w:rsidR="006830D3" w:rsidRPr="0035212F" w:rsidRDefault="006830D3" w:rsidP="006830D3">
                <w:r w:rsidRPr="0035212F">
                  <w:t>Pascal</w:t>
                </w:r>
                <w:r w:rsidR="0035212F" w:rsidRPr="0035212F">
                  <w:t xml:space="preserve"> Puschmann</w:t>
                </w:r>
              </w:p>
              <w:p w14:paraId="12CCD0D0" w14:textId="7AAFD40E" w:rsidR="006830D3" w:rsidRPr="0035212F" w:rsidRDefault="004A0618" w:rsidP="006830D3">
                <w:r>
                  <w:t>Lukas von Däniken</w:t>
                </w:r>
              </w:p>
              <w:p w14:paraId="567364D9" w14:textId="61822343" w:rsidR="006830D3" w:rsidRPr="0035212F" w:rsidRDefault="004A0618" w:rsidP="002969BE">
                <w:pPr>
                  <w:tabs>
                    <w:tab w:val="center" w:pos="3755"/>
                  </w:tabs>
                </w:pPr>
                <w:r>
                  <w:t>Simon</w:t>
                </w:r>
                <w:r w:rsidR="00940122">
                  <w:t xml:space="preserve"> Rohrer</w:t>
                </w:r>
                <w:r w:rsidR="002969BE">
                  <w:tab/>
                </w:r>
              </w:p>
              <w:p w14:paraId="2418F5C2" w14:textId="3EA1C6C6" w:rsidR="003D2B11" w:rsidRDefault="004A0618" w:rsidP="006830D3">
                <w:r>
                  <w:t>Claudio</w:t>
                </w:r>
                <w:r w:rsidR="00C74DE0">
                  <w:t xml:space="preserve"> </w:t>
                </w:r>
                <w:proofErr w:type="spellStart"/>
                <w:r w:rsidR="00C74DE0">
                  <w:t>Alfare</w:t>
                </w:r>
                <w:proofErr w:type="spellEnd"/>
              </w:p>
              <w:p w14:paraId="5C9B6A09" w14:textId="3C03E9AB" w:rsidR="003D2B11" w:rsidRDefault="004A0618" w:rsidP="006830D3">
                <w:r>
                  <w:t>Marco Binder</w:t>
                </w:r>
                <w:r w:rsidR="00B84271">
                  <w:t xml:space="preserve"> (Protokoll)</w:t>
                </w:r>
              </w:p>
              <w:p w14:paraId="23F0B5E5" w14:textId="32FF923D" w:rsidR="00431504" w:rsidRPr="0035212F" w:rsidRDefault="004A0618" w:rsidP="006830D3">
                <w:r w:rsidRPr="004A0618">
                  <w:t>Niklaus Schwegler</w:t>
                </w:r>
                <w:r w:rsidR="003D2B11">
                  <w:t xml:space="preserve"> </w:t>
                </w:r>
                <w:r w:rsidR="00B84271">
                  <w:t>(Sitzungsleiter)</w:t>
                </w:r>
              </w:p>
            </w:sdtContent>
          </w:sdt>
        </w:tc>
      </w:tr>
      <w:tr w:rsidR="00355D34" w14:paraId="7730E4B5" w14:textId="77777777" w:rsidTr="00050946">
        <w:trPr>
          <w:trHeight w:val="113"/>
        </w:trPr>
        <w:tc>
          <w:tcPr>
            <w:tcW w:w="1985" w:type="dxa"/>
          </w:tcPr>
          <w:p w14:paraId="3280037A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74122561" w14:textId="77777777" w:rsidR="00355D34" w:rsidRDefault="00355D34" w:rsidP="00431504">
            <w:pPr>
              <w:spacing w:after="200" w:line="276" w:lineRule="auto"/>
            </w:pPr>
          </w:p>
        </w:tc>
      </w:tr>
      <w:tr w:rsidR="00431504" w14:paraId="56C3D6C4" w14:textId="77777777" w:rsidTr="00050946">
        <w:tc>
          <w:tcPr>
            <w:tcW w:w="1985" w:type="dxa"/>
          </w:tcPr>
          <w:p w14:paraId="29C2F84E" w14:textId="77777777" w:rsidR="00431504" w:rsidRDefault="00431504" w:rsidP="005F5746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p w14:paraId="37BC8840" w14:textId="0AA3A46E" w:rsidR="00431504" w:rsidRDefault="00431504" w:rsidP="00D84E45"/>
        </w:tc>
      </w:tr>
      <w:tr w:rsidR="00355D34" w14:paraId="2551BAC4" w14:textId="77777777" w:rsidTr="00050946">
        <w:trPr>
          <w:trHeight w:val="89"/>
        </w:trPr>
        <w:tc>
          <w:tcPr>
            <w:tcW w:w="1985" w:type="dxa"/>
          </w:tcPr>
          <w:p w14:paraId="3212FD0A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1D822853" w14:textId="77777777" w:rsidR="00355D34" w:rsidRDefault="00355D34" w:rsidP="00103550">
            <w:pPr>
              <w:spacing w:after="200" w:line="276" w:lineRule="auto"/>
            </w:pPr>
          </w:p>
        </w:tc>
      </w:tr>
      <w:tr w:rsidR="00431504" w14:paraId="0B9924AE" w14:textId="77777777" w:rsidTr="00050946">
        <w:tc>
          <w:tcPr>
            <w:tcW w:w="1985" w:type="dxa"/>
          </w:tcPr>
          <w:p w14:paraId="4B76B709" w14:textId="77777777" w:rsidR="00431504" w:rsidRDefault="00431504" w:rsidP="005F5746">
            <w:pPr>
              <w:spacing w:after="200" w:line="276" w:lineRule="auto"/>
            </w:pPr>
            <w:r>
              <w:t>Protokollkopie an:</w:t>
            </w:r>
          </w:p>
        </w:tc>
        <w:tc>
          <w:tcPr>
            <w:tcW w:w="7511" w:type="dxa"/>
          </w:tcPr>
          <w:sdt>
            <w:sdtPr>
              <w:id w:val="-1234850977"/>
              <w:placeholder>
                <w:docPart w:val="7940AAE7654FA040A80473EA5E14BAFF"/>
              </w:placeholder>
            </w:sdtPr>
            <w:sdtEndPr/>
            <w:sdtContent>
              <w:p w14:paraId="2458B933" w14:textId="4DF70BBE" w:rsidR="0035212F" w:rsidRDefault="0035212F" w:rsidP="0035212F">
                <w:pPr>
                  <w:spacing w:after="200" w:line="276" w:lineRule="auto"/>
                </w:pPr>
              </w:p>
              <w:p w14:paraId="7AC5A6B3" w14:textId="77777777" w:rsidR="00431504" w:rsidRDefault="003D397D" w:rsidP="006830D3">
                <w:pPr>
                  <w:spacing w:after="200" w:line="276" w:lineRule="auto"/>
                </w:pPr>
              </w:p>
            </w:sdtContent>
          </w:sdt>
        </w:tc>
      </w:tr>
      <w:tr w:rsidR="00131616" w14:paraId="5FBECCF8" w14:textId="77777777" w:rsidTr="00050946">
        <w:trPr>
          <w:trHeight w:hRule="exact" w:val="113"/>
        </w:trPr>
        <w:tc>
          <w:tcPr>
            <w:tcW w:w="1985" w:type="dxa"/>
          </w:tcPr>
          <w:p w14:paraId="0D20E03C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41471A0A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35CA300B" w14:textId="77777777" w:rsidR="001F18AA" w:rsidRDefault="001F18AA" w:rsidP="005F5746"/>
    <w:p w14:paraId="28A1E9B1" w14:textId="6E4F8DF5" w:rsidR="00D626F7" w:rsidRDefault="00D626F7" w:rsidP="00904C80">
      <w:pPr>
        <w:rPr>
          <w:rStyle w:val="Fett"/>
        </w:rPr>
      </w:pPr>
      <w:r w:rsidRPr="00103550">
        <w:rPr>
          <w:rStyle w:val="Fett"/>
        </w:rPr>
        <w:t>Traktanden</w:t>
      </w:r>
      <w:r w:rsidR="00355D34">
        <w:rPr>
          <w:rStyle w:val="Fett"/>
        </w:rPr>
        <w:t>liste</w:t>
      </w:r>
    </w:p>
    <w:p w14:paraId="1A98BC4F" w14:textId="3B885A4F" w:rsidR="00E43112" w:rsidRPr="00E43112" w:rsidRDefault="00E43112" w:rsidP="00E43112">
      <w:pPr>
        <w:pStyle w:val="Listenabsatz"/>
        <w:numPr>
          <w:ilvl w:val="0"/>
          <w:numId w:val="28"/>
        </w:numPr>
        <w:rPr>
          <w:rStyle w:val="Fett"/>
        </w:rPr>
      </w:pPr>
      <w:r>
        <w:rPr>
          <w:rStyle w:val="Fett"/>
        </w:rPr>
        <w:t>Begrüssung</w:t>
      </w:r>
    </w:p>
    <w:p w14:paraId="7D05D5D4" w14:textId="6FB5555D" w:rsidR="00E43112" w:rsidRPr="00E43112" w:rsidRDefault="00E43112" w:rsidP="00E43112">
      <w:pPr>
        <w:pStyle w:val="Listenabsatz"/>
        <w:numPr>
          <w:ilvl w:val="0"/>
          <w:numId w:val="28"/>
        </w:numPr>
        <w:rPr>
          <w:rStyle w:val="Fett"/>
        </w:rPr>
      </w:pPr>
      <w:r>
        <w:rPr>
          <w:rStyle w:val="Fett"/>
          <w:rFonts w:cs="Arial"/>
        </w:rPr>
        <w:t xml:space="preserve">Kurzeinführung </w:t>
      </w:r>
      <w:proofErr w:type="spellStart"/>
      <w:r>
        <w:rPr>
          <w:rStyle w:val="Fett"/>
          <w:rFonts w:cs="Arial"/>
        </w:rPr>
        <w:t>Github</w:t>
      </w:r>
      <w:proofErr w:type="spellEnd"/>
    </w:p>
    <w:p w14:paraId="6CFA0922" w14:textId="665D301F" w:rsidR="00E43112" w:rsidRDefault="00E43112" w:rsidP="00E43112">
      <w:pPr>
        <w:pStyle w:val="Listenabsatz"/>
        <w:numPr>
          <w:ilvl w:val="0"/>
          <w:numId w:val="28"/>
        </w:numPr>
        <w:rPr>
          <w:rStyle w:val="Fett"/>
        </w:rPr>
      </w:pPr>
      <w:r>
        <w:rPr>
          <w:rStyle w:val="Fett"/>
        </w:rPr>
        <w:t xml:space="preserve">Kurzeinführung </w:t>
      </w:r>
      <w:proofErr w:type="spellStart"/>
      <w:r>
        <w:rPr>
          <w:rStyle w:val="Fett"/>
        </w:rPr>
        <w:t>Discord</w:t>
      </w:r>
      <w:proofErr w:type="spellEnd"/>
    </w:p>
    <w:p w14:paraId="200BFA1E" w14:textId="45E1A42B" w:rsidR="00E43112" w:rsidRDefault="00E43112" w:rsidP="00E43112">
      <w:pPr>
        <w:pStyle w:val="Listenabsatz"/>
        <w:numPr>
          <w:ilvl w:val="0"/>
          <w:numId w:val="28"/>
        </w:numPr>
        <w:rPr>
          <w:rStyle w:val="Fett"/>
        </w:rPr>
      </w:pPr>
      <w:r>
        <w:rPr>
          <w:rStyle w:val="Fett"/>
        </w:rPr>
        <w:t>KIS</w:t>
      </w:r>
    </w:p>
    <w:p w14:paraId="7C63D378" w14:textId="4E8C70C6" w:rsidR="00E43112" w:rsidRDefault="00E43112" w:rsidP="00E43112">
      <w:pPr>
        <w:pStyle w:val="Listenabsatz"/>
        <w:numPr>
          <w:ilvl w:val="0"/>
          <w:numId w:val="28"/>
        </w:numPr>
        <w:rPr>
          <w:rStyle w:val="Fett"/>
        </w:rPr>
      </w:pPr>
      <w:r>
        <w:rPr>
          <w:rStyle w:val="Fett"/>
        </w:rPr>
        <w:t>Meilensteine / Terminprogramm</w:t>
      </w:r>
    </w:p>
    <w:p w14:paraId="7CCF4CB2" w14:textId="2392DD5D" w:rsidR="00E43112" w:rsidRDefault="00E43112" w:rsidP="00E43112">
      <w:pPr>
        <w:pStyle w:val="Listenabsatz"/>
        <w:numPr>
          <w:ilvl w:val="0"/>
          <w:numId w:val="28"/>
        </w:numPr>
        <w:rPr>
          <w:rStyle w:val="Fett"/>
        </w:rPr>
      </w:pPr>
      <w:r>
        <w:rPr>
          <w:rStyle w:val="Fett"/>
        </w:rPr>
        <w:t>Aufteilung der Arbeiten</w:t>
      </w:r>
    </w:p>
    <w:p w14:paraId="54431013" w14:textId="4C4CD04F" w:rsidR="00D278FC" w:rsidRDefault="00D278FC" w:rsidP="00E43112">
      <w:pPr>
        <w:pStyle w:val="Listenabsatz"/>
        <w:numPr>
          <w:ilvl w:val="0"/>
          <w:numId w:val="28"/>
        </w:numPr>
        <w:rPr>
          <w:rStyle w:val="Fett"/>
        </w:rPr>
      </w:pPr>
      <w:r>
        <w:rPr>
          <w:rStyle w:val="Fett"/>
        </w:rPr>
        <w:t>Varia</w:t>
      </w:r>
    </w:p>
    <w:p w14:paraId="2FCF61C1" w14:textId="6D417B74" w:rsidR="00E43112" w:rsidRDefault="00E43112" w:rsidP="00E43112">
      <w:pPr>
        <w:pStyle w:val="Listenabsatz"/>
        <w:numPr>
          <w:ilvl w:val="0"/>
          <w:numId w:val="28"/>
        </w:numPr>
        <w:rPr>
          <w:rStyle w:val="Fett"/>
        </w:rPr>
      </w:pPr>
      <w:r>
        <w:rPr>
          <w:rStyle w:val="Fett"/>
        </w:rPr>
        <w:t>Termin nächste Sitzung</w:t>
      </w:r>
    </w:p>
    <w:p w14:paraId="01918DEC" w14:textId="47FE5706" w:rsidR="00E43112" w:rsidRDefault="00E43112" w:rsidP="00904C80">
      <w:pPr>
        <w:rPr>
          <w:rStyle w:val="Fett"/>
        </w:rPr>
      </w:pPr>
    </w:p>
    <w:p w14:paraId="035D552E" w14:textId="77777777" w:rsidR="00E43112" w:rsidRDefault="00E43112" w:rsidP="00904C80">
      <w:pPr>
        <w:rPr>
          <w:rStyle w:val="Fett"/>
        </w:rPr>
      </w:pPr>
    </w:p>
    <w:p w14:paraId="2EF39D9B" w14:textId="6237C02C" w:rsidR="00D84E45" w:rsidRPr="001307FB" w:rsidRDefault="00442879">
      <w:pPr>
        <w:spacing w:after="200" w:line="276" w:lineRule="auto"/>
        <w:contextualSpacing w:val="0"/>
        <w:rPr>
          <w:b/>
          <w:bCs/>
        </w:rPr>
      </w:pPr>
      <w:r>
        <w:rPr>
          <w:rStyle w:val="Fett"/>
        </w:rPr>
        <w:br w:type="page"/>
      </w:r>
    </w:p>
    <w:tbl>
      <w:tblPr>
        <w:tblStyle w:val="Tabellenraster"/>
        <w:tblpPr w:leftFromText="141" w:rightFromText="141" w:horzAnchor="margin" w:tblpXSpec="center" w:tblpY="-832"/>
        <w:tblW w:w="103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8"/>
        <w:gridCol w:w="6356"/>
        <w:gridCol w:w="1549"/>
        <w:gridCol w:w="1276"/>
      </w:tblGrid>
      <w:tr w:rsidR="00871374" w14:paraId="6100F125" w14:textId="77777777" w:rsidTr="009B4044">
        <w:tc>
          <w:tcPr>
            <w:tcW w:w="7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EBEE63" w14:textId="185FBBE6" w:rsidR="00871374" w:rsidRPr="00B153B9" w:rsidRDefault="00D51538" w:rsidP="00720C5F">
            <w:pPr>
              <w:keepNext w:val="0"/>
              <w:rPr>
                <w:rStyle w:val="Fett"/>
              </w:rPr>
            </w:pPr>
            <w:r>
              <w:rPr>
                <w:rStyle w:val="Fett"/>
              </w:rPr>
              <w:lastRenderedPageBreak/>
              <w:t>Traktanden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212503DD" w14:textId="77777777" w:rsidR="00871374" w:rsidRPr="00871374" w:rsidRDefault="00871374" w:rsidP="00720C5F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Wer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11FC18" w14:textId="261B434F" w:rsidR="00871374" w:rsidRPr="00871374" w:rsidRDefault="003B711F" w:rsidP="00720C5F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Zeit</w:t>
            </w:r>
          </w:p>
        </w:tc>
      </w:tr>
      <w:tr w:rsidR="00431504" w14:paraId="389E0FB6" w14:textId="77777777" w:rsidTr="00720C5F">
        <w:trPr>
          <w:tblHeader w:val="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800F3B9" w14:textId="77777777" w:rsidR="00431504" w:rsidRDefault="00431504" w:rsidP="00720C5F">
            <w:pPr>
              <w:keepNext w:val="0"/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D323" w14:textId="2E42CCD6" w:rsidR="00431504" w:rsidRDefault="00E43112" w:rsidP="00720C5F">
            <w:pPr>
              <w:keepNext w:val="0"/>
            </w:pPr>
            <w:r>
              <w:t>Begrüssung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F2158F8" w14:textId="16654736" w:rsidR="009E7958" w:rsidRDefault="00E43112" w:rsidP="00720C5F">
            <w:pPr>
              <w:keepNext w:val="0"/>
            </w:pPr>
            <w:r>
              <w:t>Nik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5C5D" w14:textId="12E0BA53" w:rsidR="00D278FC" w:rsidRDefault="00D278FC" w:rsidP="00720C5F">
            <w:pPr>
              <w:keepNext w:val="0"/>
            </w:pPr>
            <w:r>
              <w:t>1’</w:t>
            </w:r>
          </w:p>
        </w:tc>
      </w:tr>
      <w:tr w:rsidR="00431504" w:rsidRPr="00B153B9" w14:paraId="63CE2837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CD8E3D" w14:textId="7D2358A6" w:rsidR="00431504" w:rsidRDefault="005D24EE" w:rsidP="00720C5F">
            <w:pPr>
              <w:keepNext w:val="0"/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FE5D" w14:textId="77777777" w:rsidR="00E43112" w:rsidRPr="00E43112" w:rsidRDefault="00E43112" w:rsidP="00E43112">
            <w:pPr>
              <w:keepNext w:val="0"/>
              <w:rPr>
                <w:bCs/>
              </w:rPr>
            </w:pPr>
            <w:r w:rsidRPr="00E43112">
              <w:rPr>
                <w:bCs/>
              </w:rPr>
              <w:t xml:space="preserve">Kurzeinführung </w:t>
            </w:r>
            <w:proofErr w:type="spellStart"/>
            <w:r w:rsidRPr="00E43112">
              <w:rPr>
                <w:bCs/>
              </w:rPr>
              <w:t>Github</w:t>
            </w:r>
            <w:proofErr w:type="spellEnd"/>
          </w:p>
          <w:p w14:paraId="3932C120" w14:textId="21AF2826" w:rsidR="00355D34" w:rsidRDefault="00355D34" w:rsidP="00720C5F">
            <w:pPr>
              <w:keepNext w:val="0"/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FD4DB78" w14:textId="4C579B95" w:rsidR="009E7958" w:rsidRDefault="00E43112" w:rsidP="00720C5F">
            <w:pPr>
              <w:keepNext w:val="0"/>
            </w:pPr>
            <w:r>
              <w:t>Pascal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B2883" w14:textId="184D303A" w:rsidR="00893949" w:rsidRDefault="00D278FC" w:rsidP="00720C5F">
            <w:pPr>
              <w:keepNext w:val="0"/>
            </w:pPr>
            <w:r>
              <w:t>3’</w:t>
            </w:r>
          </w:p>
        </w:tc>
      </w:tr>
      <w:tr w:rsidR="004E6EF2" w:rsidRPr="00B153B9" w14:paraId="7D2C927F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E9C521" w14:textId="1BF55ACB" w:rsidR="004E6EF2" w:rsidRDefault="001F5A73" w:rsidP="00720C5F">
            <w:pPr>
              <w:keepNext w:val="0"/>
              <w:ind w:left="57"/>
            </w:pPr>
            <w:r>
              <w:t>3.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104F" w14:textId="2BE699AA" w:rsidR="004E6EF2" w:rsidRDefault="00E43112" w:rsidP="00720C5F">
            <w:pPr>
              <w:keepNext w:val="0"/>
            </w:pPr>
            <w:r>
              <w:t xml:space="preserve">Kurzeinführung </w:t>
            </w:r>
            <w:proofErr w:type="spellStart"/>
            <w:r>
              <w:t>Discord</w:t>
            </w:r>
            <w:proofErr w:type="spellEnd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C804868" w14:textId="315BA342" w:rsidR="009E7958" w:rsidRDefault="00D278FC" w:rsidP="00720C5F">
            <w:pPr>
              <w:keepNext w:val="0"/>
            </w:pPr>
            <w:r>
              <w:t>Lukas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E8EE5" w14:textId="523C9029" w:rsidR="009E7958" w:rsidRDefault="00D278FC" w:rsidP="00720C5F">
            <w:pPr>
              <w:keepNext w:val="0"/>
            </w:pPr>
            <w:r>
              <w:t>3’</w:t>
            </w:r>
          </w:p>
        </w:tc>
      </w:tr>
      <w:tr w:rsidR="009A3AF4" w:rsidRPr="00B153B9" w14:paraId="74181418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A9AE09" w14:textId="22A53B83" w:rsidR="009A3AF4" w:rsidRDefault="00726F27" w:rsidP="00720C5F">
            <w:pPr>
              <w:ind w:left="57"/>
            </w:pPr>
            <w:r>
              <w:t>4</w:t>
            </w:r>
            <w:r w:rsidR="002B6DAC">
              <w:t>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66D28" w14:textId="4749ED7D" w:rsidR="009A3AF4" w:rsidRDefault="00D278FC" w:rsidP="00720C5F">
            <w:r>
              <w:t>KIS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E7B8305" w14:textId="77777777" w:rsidR="009A3AF4" w:rsidRDefault="00D278FC" w:rsidP="00720C5F">
            <w:r>
              <w:t>Marco, Nik</w:t>
            </w:r>
          </w:p>
          <w:p w14:paraId="0D1661DD" w14:textId="7D0B69E6" w:rsidR="00D278FC" w:rsidRDefault="00D278FC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15F5" w14:textId="302187B5" w:rsidR="009A3AF4" w:rsidRDefault="00D278FC" w:rsidP="00720C5F">
            <w:r>
              <w:t>5’</w:t>
            </w:r>
          </w:p>
        </w:tc>
      </w:tr>
      <w:tr w:rsidR="009A3AF4" w:rsidRPr="00B153B9" w14:paraId="04296936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445E2C" w14:textId="5B27D863" w:rsidR="009A3AF4" w:rsidRDefault="002B6DAC" w:rsidP="00720C5F">
            <w:pPr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8B88" w14:textId="01A46DE9" w:rsidR="009A3AF4" w:rsidRDefault="00D278FC" w:rsidP="00720C5F">
            <w:r>
              <w:t>Meilensteine / Terminprogramm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73EE088" w14:textId="34BF2F19" w:rsidR="009A3AF4" w:rsidRDefault="00D278FC" w:rsidP="00720C5F">
            <w:r>
              <w:t>Nik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B29F" w14:textId="1BF7F2F5" w:rsidR="00AC0AA7" w:rsidRDefault="00D278FC" w:rsidP="00720C5F">
            <w:r>
              <w:t>3’</w:t>
            </w:r>
          </w:p>
        </w:tc>
      </w:tr>
      <w:tr w:rsidR="008F45F5" w:rsidRPr="00B153B9" w14:paraId="3A87C3AC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BB9F3D" w14:textId="5D929340" w:rsidR="008F45F5" w:rsidRDefault="002B6DAC" w:rsidP="00720C5F">
            <w:pPr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D621" w14:textId="4684E985" w:rsidR="008F45F5" w:rsidRDefault="00D278FC" w:rsidP="00720C5F">
            <w:r>
              <w:t>Aufteilung der Arbeiten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F9B8A47" w14:textId="2657B438" w:rsidR="008F45F5" w:rsidRDefault="00D278FC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9AEA" w14:textId="0C34C997" w:rsidR="008F45F5" w:rsidRDefault="00D278FC" w:rsidP="00720C5F">
            <w:r>
              <w:t>10’</w:t>
            </w:r>
          </w:p>
        </w:tc>
      </w:tr>
      <w:tr w:rsidR="002B6DAC" w:rsidRPr="00B153B9" w14:paraId="4937B6CC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6465FA" w14:textId="27D54EE3" w:rsidR="002B6DAC" w:rsidRDefault="00B84271" w:rsidP="00720C5F">
            <w:pPr>
              <w:ind w:left="57"/>
            </w:pPr>
            <w:r>
              <w:t>7.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8FE94" w14:textId="46184586" w:rsidR="002B6DAC" w:rsidRDefault="00D278FC" w:rsidP="00720C5F">
            <w:r>
              <w:t>Varia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43B4B65" w14:textId="1E9DA9EE" w:rsidR="002B6DAC" w:rsidRDefault="00AC0AA7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38CC" w14:textId="1A598F9C" w:rsidR="002B6DAC" w:rsidRDefault="00D278FC" w:rsidP="00720C5F">
            <w:r>
              <w:t>3’</w:t>
            </w:r>
          </w:p>
        </w:tc>
      </w:tr>
      <w:tr w:rsidR="009A3AF4" w:rsidRPr="00B153B9" w14:paraId="46EB6582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416BAB" w14:textId="49E8B1CA" w:rsidR="009A3AF4" w:rsidRDefault="00D278FC" w:rsidP="00720C5F">
            <w:pPr>
              <w:ind w:left="57"/>
            </w:pPr>
            <w:r>
              <w:t>8.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C6122" w14:textId="2D9D3A9D" w:rsidR="009A3AF4" w:rsidRDefault="00D278FC" w:rsidP="00720C5F">
            <w:r>
              <w:t>Termin nächste Sitzung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8B6F8F2" w14:textId="7879484D" w:rsidR="009A3AF4" w:rsidRDefault="00D278FC" w:rsidP="00720C5F">
            <w:r>
              <w:t>Nik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1A1B" w14:textId="608A5731" w:rsidR="009A3AF4" w:rsidRDefault="00D278FC" w:rsidP="00720C5F">
            <w:r>
              <w:t>1’</w:t>
            </w:r>
          </w:p>
        </w:tc>
      </w:tr>
      <w:tr w:rsidR="00775DC3" w:rsidRPr="00B153B9" w14:paraId="38D8205B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40DD815" w14:textId="0C22A2AF" w:rsidR="00775DC3" w:rsidRPr="00D51538" w:rsidRDefault="00D51538" w:rsidP="00720C5F">
            <w:pPr>
              <w:ind w:left="57"/>
              <w:jc w:val="both"/>
              <w:rPr>
                <w:b/>
              </w:rPr>
            </w:pPr>
            <w:r w:rsidRPr="00D51538">
              <w:rPr>
                <w:b/>
              </w:rPr>
              <w:t>Protokoll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277D2A" w14:textId="2BB816F6" w:rsidR="00775DC3" w:rsidRPr="00D51538" w:rsidRDefault="00775DC3" w:rsidP="00D51538">
            <w:pPr>
              <w:tabs>
                <w:tab w:val="left" w:pos="1240"/>
              </w:tabs>
              <w:rPr>
                <w:rStyle w:val="Fett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2FF97E70" w14:textId="293C8934" w:rsidR="00775DC3" w:rsidRPr="003B711F" w:rsidRDefault="003B711F" w:rsidP="00720C5F">
            <w:pPr>
              <w:rPr>
                <w:b/>
              </w:rPr>
            </w:pPr>
            <w:r w:rsidRPr="003B711F">
              <w:rPr>
                <w:b/>
              </w:rPr>
              <w:t>Wer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7461C9" w14:textId="45C838F4" w:rsidR="00775DC3" w:rsidRPr="00A42570" w:rsidRDefault="00A42570" w:rsidP="00720C5F">
            <w:pPr>
              <w:rPr>
                <w:b/>
              </w:rPr>
            </w:pPr>
            <w:r w:rsidRPr="00A42570">
              <w:rPr>
                <w:b/>
              </w:rPr>
              <w:t>Termin</w:t>
            </w:r>
          </w:p>
        </w:tc>
      </w:tr>
      <w:tr w:rsidR="00775DC3" w:rsidRPr="00B153B9" w14:paraId="11F93F67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5E0FB6" w14:textId="3437C4E5" w:rsidR="00775DC3" w:rsidRDefault="00201C19" w:rsidP="00720C5F">
            <w:pPr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8BFC" w14:textId="1AB43AED" w:rsidR="001B794A" w:rsidRPr="00775DC3" w:rsidRDefault="00A53060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Alle waren </w:t>
            </w:r>
            <w:r w:rsidR="001B794A">
              <w:rPr>
                <w:rStyle w:val="Fett"/>
                <w:b w:val="0"/>
              </w:rPr>
              <w:t>a</w:t>
            </w:r>
            <w:r>
              <w:rPr>
                <w:rStyle w:val="Fett"/>
                <w:b w:val="0"/>
              </w:rPr>
              <w:t>nwesend</w:t>
            </w:r>
            <w:r w:rsidR="001B794A">
              <w:rPr>
                <w:rStyle w:val="Fett"/>
                <w:b w:val="0"/>
              </w:rPr>
              <w:t>. Daher beschränkt sich das Protokoll auf das Wichtigste in Kürze.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403EB4" w14:textId="19A5D0F6" w:rsidR="00775DC3" w:rsidRDefault="00775DC3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587B" w14:textId="65FB83F8" w:rsidR="00AC0AA7" w:rsidRDefault="00AC0AA7" w:rsidP="00720C5F"/>
        </w:tc>
      </w:tr>
      <w:tr w:rsidR="00775DC3" w:rsidRPr="00B153B9" w14:paraId="08FDF305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02084B" w14:textId="779BA1EA" w:rsidR="00775DC3" w:rsidRDefault="009F35FF" w:rsidP="00720C5F">
            <w:pPr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666F" w14:textId="77777777" w:rsidR="00775DC3" w:rsidRDefault="00746987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Zuerst wird das Repository geklont. </w:t>
            </w:r>
            <w:r w:rsidR="00AC39FC">
              <w:rPr>
                <w:rStyle w:val="Fett"/>
                <w:b w:val="0"/>
              </w:rPr>
              <w:t xml:space="preserve">Dabei wird der Pfad ausgewählt, an dem die Daten gespeichert werden. </w:t>
            </w:r>
          </w:p>
          <w:p w14:paraId="27DF93DA" w14:textId="77777777" w:rsidR="00E30B8B" w:rsidRDefault="00E30B8B" w:rsidP="00720C5F">
            <w:pPr>
              <w:rPr>
                <w:rStyle w:val="Fett"/>
                <w:b w:val="0"/>
              </w:rPr>
            </w:pPr>
          </w:p>
          <w:p w14:paraId="7B28B87C" w14:textId="25E39BDF" w:rsidR="00AC39FC" w:rsidRDefault="006C011B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Am Master wird nichts Verändert!!</w:t>
            </w:r>
          </w:p>
          <w:p w14:paraId="4FBD844E" w14:textId="713A55E6" w:rsidR="00E30B8B" w:rsidRDefault="00E30B8B" w:rsidP="00720C5F">
            <w:pPr>
              <w:rPr>
                <w:rStyle w:val="Fett"/>
                <w:b w:val="0"/>
              </w:rPr>
            </w:pPr>
          </w:p>
          <w:p w14:paraId="67EE157F" w14:textId="77777777" w:rsidR="00E30B8B" w:rsidRDefault="00E30B8B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Um unnötige Dateien zu Filtern verwenden wir beim Uploaden </w:t>
            </w:r>
            <w:r w:rsidR="002F6228">
              <w:rPr>
                <w:rStyle w:val="Fett"/>
                <w:b w:val="0"/>
              </w:rPr>
              <w:t>den sogenannten Batch.</w:t>
            </w:r>
          </w:p>
          <w:p w14:paraId="3C7F9847" w14:textId="77777777" w:rsidR="002F6228" w:rsidRDefault="002F6228" w:rsidP="00720C5F">
            <w:pPr>
              <w:rPr>
                <w:rStyle w:val="Fett"/>
                <w:b w:val="0"/>
              </w:rPr>
            </w:pPr>
          </w:p>
          <w:p w14:paraId="7EEF76FA" w14:textId="77777777" w:rsidR="002F6228" w:rsidRDefault="002F6228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Vor dem Ausführen von Arbeiten immer zuerst in der Desktopanwendung das Repository </w:t>
            </w:r>
            <w:r w:rsidR="007E571E">
              <w:rPr>
                <w:rStyle w:val="Fett"/>
                <w:b w:val="0"/>
              </w:rPr>
              <w:t>«</w:t>
            </w:r>
            <w:proofErr w:type="spellStart"/>
            <w:r>
              <w:rPr>
                <w:rStyle w:val="Fett"/>
                <w:b w:val="0"/>
              </w:rPr>
              <w:t>Fetchen</w:t>
            </w:r>
            <w:proofErr w:type="spellEnd"/>
            <w:r w:rsidR="007E571E">
              <w:rPr>
                <w:rStyle w:val="Fett"/>
                <w:b w:val="0"/>
              </w:rPr>
              <w:t>», damit es aktuell ist.</w:t>
            </w:r>
          </w:p>
          <w:p w14:paraId="79E0A578" w14:textId="77777777" w:rsidR="007E571E" w:rsidRDefault="007E571E" w:rsidP="00720C5F">
            <w:pPr>
              <w:rPr>
                <w:rStyle w:val="Fett"/>
                <w:b w:val="0"/>
              </w:rPr>
            </w:pPr>
          </w:p>
          <w:p w14:paraId="2F6D7B2D" w14:textId="71B70726" w:rsidR="007E571E" w:rsidRPr="00775DC3" w:rsidRDefault="007E571E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Bei Fragen steht Pascal zur Verfügung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61B4790" w14:textId="410B98AF" w:rsidR="00775DC3" w:rsidRDefault="00E30B8B" w:rsidP="00720C5F">
            <w:r>
              <w:t>Pascal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2D77" w14:textId="2BF81411" w:rsidR="00AC0AA7" w:rsidRDefault="00AC0AA7" w:rsidP="00720C5F"/>
        </w:tc>
      </w:tr>
      <w:tr w:rsidR="00775DC3" w:rsidRPr="00B153B9" w14:paraId="547334F5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60B08E" w14:textId="4FEFC172" w:rsidR="00775DC3" w:rsidRDefault="00412C1E" w:rsidP="00720C5F">
            <w:pPr>
              <w:ind w:left="57"/>
            </w:pPr>
            <w:r>
              <w:t>3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370F" w14:textId="3026D2AA" w:rsidR="00B204E8" w:rsidRDefault="00FC150B" w:rsidP="00B204E8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Die </w:t>
            </w:r>
            <w:proofErr w:type="spellStart"/>
            <w:r>
              <w:rPr>
                <w:rStyle w:val="Fett"/>
                <w:b w:val="0"/>
              </w:rPr>
              <w:t>LaTech</w:t>
            </w:r>
            <w:proofErr w:type="spellEnd"/>
            <w:r>
              <w:rPr>
                <w:rStyle w:val="Fett"/>
                <w:b w:val="0"/>
              </w:rPr>
              <w:t xml:space="preserve">-Einführung von Frau </w:t>
            </w:r>
            <w:proofErr w:type="spellStart"/>
            <w:r>
              <w:rPr>
                <w:rStyle w:val="Fett"/>
                <w:b w:val="0"/>
              </w:rPr>
              <w:t>Gertiser</w:t>
            </w:r>
            <w:proofErr w:type="spellEnd"/>
            <w:r>
              <w:rPr>
                <w:rStyle w:val="Fett"/>
                <w:b w:val="0"/>
              </w:rPr>
              <w:t xml:space="preserve"> wird wärmstens empfohlen für alle, die noch kein Projekt aktiv mit </w:t>
            </w:r>
            <w:proofErr w:type="spellStart"/>
            <w:r>
              <w:rPr>
                <w:rStyle w:val="Fett"/>
                <w:b w:val="0"/>
              </w:rPr>
              <w:t>LaTech</w:t>
            </w:r>
            <w:proofErr w:type="spellEnd"/>
            <w:r>
              <w:rPr>
                <w:rStyle w:val="Fett"/>
                <w:b w:val="0"/>
              </w:rPr>
              <w:t xml:space="preserve"> bearbeitet haben. </w:t>
            </w:r>
          </w:p>
          <w:p w14:paraId="5C6C9E1F" w14:textId="03EA7EEE" w:rsidR="0091271D" w:rsidRDefault="0091271D" w:rsidP="00B204E8">
            <w:pPr>
              <w:rPr>
                <w:rStyle w:val="Fett"/>
                <w:b w:val="0"/>
              </w:rPr>
            </w:pPr>
          </w:p>
          <w:p w14:paraId="56142150" w14:textId="6571D02D" w:rsidR="0091271D" w:rsidRDefault="0091271D" w:rsidP="00B204E8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Wer es noch </w:t>
            </w:r>
            <w:r w:rsidR="003F5B52">
              <w:rPr>
                <w:rStyle w:val="Fett"/>
                <w:b w:val="0"/>
              </w:rPr>
              <w:t>h</w:t>
            </w:r>
            <w:r>
              <w:rPr>
                <w:rStyle w:val="Fett"/>
                <w:b w:val="0"/>
              </w:rPr>
              <w:t xml:space="preserve">erunterladen muss, es befindet sich im KOM-Ordner </w:t>
            </w:r>
            <w:r w:rsidR="003F5B52">
              <w:rPr>
                <w:rStyle w:val="Fett"/>
                <w:b w:val="0"/>
              </w:rPr>
              <w:t>des pro2e auf dem AD.</w:t>
            </w:r>
          </w:p>
          <w:p w14:paraId="2F555896" w14:textId="783434A7" w:rsidR="003F5B52" w:rsidRDefault="003F5B52" w:rsidP="00B204E8">
            <w:pPr>
              <w:rPr>
                <w:rStyle w:val="Fett"/>
                <w:b w:val="0"/>
              </w:rPr>
            </w:pPr>
          </w:p>
          <w:p w14:paraId="05D4D36C" w14:textId="6F198C26" w:rsidR="003F5B52" w:rsidRDefault="003F5B52" w:rsidP="00B204E8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Ebenfalls muss </w:t>
            </w:r>
            <w:proofErr w:type="spellStart"/>
            <w:r>
              <w:rPr>
                <w:rStyle w:val="Fett"/>
                <w:b w:val="0"/>
              </w:rPr>
              <w:t>JabRef</w:t>
            </w:r>
            <w:proofErr w:type="spellEnd"/>
            <w:r>
              <w:rPr>
                <w:rStyle w:val="Fett"/>
                <w:b w:val="0"/>
              </w:rPr>
              <w:t xml:space="preserve"> installiert werden.</w:t>
            </w:r>
          </w:p>
          <w:p w14:paraId="42227608" w14:textId="3F16DDDC" w:rsidR="00996FA9" w:rsidRDefault="00996FA9" w:rsidP="00B204E8">
            <w:pPr>
              <w:rPr>
                <w:rStyle w:val="Fett"/>
                <w:b w:val="0"/>
              </w:rPr>
            </w:pPr>
          </w:p>
          <w:p w14:paraId="6B4A094D" w14:textId="5E3AD222" w:rsidR="00996FA9" w:rsidRDefault="00996FA9" w:rsidP="00B204E8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Die Vorlagen für die Externen Files sind auf dem GitHub-Rep.</w:t>
            </w:r>
          </w:p>
          <w:p w14:paraId="0AACD5EE" w14:textId="2B097E9D" w:rsidR="00996FA9" w:rsidRPr="00775DC3" w:rsidRDefault="00996FA9" w:rsidP="00B204E8">
            <w:pPr>
              <w:rPr>
                <w:rStyle w:val="Fett"/>
                <w:b w:val="0"/>
              </w:rPr>
            </w:pPr>
          </w:p>
          <w:p w14:paraId="4561F1BB" w14:textId="74B93B3C" w:rsidR="009209B4" w:rsidRPr="00775DC3" w:rsidRDefault="009209B4" w:rsidP="00F0767D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13DE714" w14:textId="206CB5DF" w:rsidR="00775DC3" w:rsidRDefault="00996FA9" w:rsidP="00720C5F">
            <w:r>
              <w:t>Pascal</w:t>
            </w:r>
          </w:p>
          <w:p w14:paraId="59836AF9" w14:textId="7BE29ACE" w:rsidR="00557FDC" w:rsidRDefault="00557FDC" w:rsidP="00B204E8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3E248" w14:textId="11417A33" w:rsidR="00557FDC" w:rsidRDefault="00996FA9" w:rsidP="00720C5F">
            <w:r>
              <w:t xml:space="preserve">Do, </w:t>
            </w:r>
            <w:r w:rsidR="000C7B0C">
              <w:t>07.03.2019</w:t>
            </w:r>
          </w:p>
          <w:p w14:paraId="21ABBCB5" w14:textId="24F71CF0" w:rsidR="00F0767D" w:rsidRDefault="00F0767D" w:rsidP="00720C5F"/>
        </w:tc>
      </w:tr>
      <w:tr w:rsidR="00775DC3" w:rsidRPr="00E96FFD" w14:paraId="230C2A2C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C38699" w14:textId="6AC8DD11" w:rsidR="00775DC3" w:rsidRDefault="002E6380" w:rsidP="00720C5F">
            <w:pPr>
              <w:ind w:left="57"/>
            </w:pPr>
            <w:r>
              <w:t>4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15F45" w14:textId="77777777" w:rsidR="00571C02" w:rsidRDefault="000C7B0C" w:rsidP="00720C5F">
            <w:pPr>
              <w:rPr>
                <w:rStyle w:val="Fett"/>
                <w:b w:val="0"/>
                <w:lang w:val="en-US"/>
              </w:rPr>
            </w:pPr>
            <w:r w:rsidRPr="00E96FFD">
              <w:rPr>
                <w:rStyle w:val="Fett"/>
                <w:b w:val="0"/>
                <w:lang w:val="en-US"/>
              </w:rPr>
              <w:t>Discord: Check, Check, Double</w:t>
            </w:r>
            <w:r w:rsidR="00E96FFD" w:rsidRPr="00E96FFD">
              <w:rPr>
                <w:rStyle w:val="Fett"/>
                <w:b w:val="0"/>
                <w:lang w:val="en-US"/>
              </w:rPr>
              <w:t xml:space="preserve"> C</w:t>
            </w:r>
            <w:r w:rsidR="00E96FFD">
              <w:rPr>
                <w:rStyle w:val="Fett"/>
                <w:b w:val="0"/>
                <w:lang w:val="en-US"/>
              </w:rPr>
              <w:t xml:space="preserve">heck, </w:t>
            </w:r>
            <w:proofErr w:type="spellStart"/>
            <w:r w:rsidR="00E96FFD">
              <w:rPr>
                <w:rStyle w:val="Fett"/>
                <w:b w:val="0"/>
                <w:lang w:val="en-US"/>
              </w:rPr>
              <w:t>läuft</w:t>
            </w:r>
            <w:proofErr w:type="spellEnd"/>
            <w:r w:rsidR="00E96FFD">
              <w:rPr>
                <w:rStyle w:val="Fett"/>
                <w:b w:val="0"/>
                <w:lang w:val="en-US"/>
              </w:rPr>
              <w:t xml:space="preserve"> </w:t>
            </w:r>
            <w:proofErr w:type="spellStart"/>
            <w:r w:rsidR="00E96FFD">
              <w:rPr>
                <w:rStyle w:val="Fett"/>
                <w:b w:val="0"/>
                <w:lang w:val="en-US"/>
              </w:rPr>
              <w:t>bei</w:t>
            </w:r>
            <w:proofErr w:type="spellEnd"/>
            <w:r w:rsidR="00E96FFD">
              <w:rPr>
                <w:rStyle w:val="Fett"/>
                <w:b w:val="0"/>
                <w:lang w:val="en-US"/>
              </w:rPr>
              <w:t xml:space="preserve"> </w:t>
            </w:r>
            <w:proofErr w:type="spellStart"/>
            <w:r w:rsidR="00E96FFD">
              <w:rPr>
                <w:rStyle w:val="Fett"/>
                <w:b w:val="0"/>
                <w:lang w:val="en-US"/>
              </w:rPr>
              <w:t>allen</w:t>
            </w:r>
            <w:proofErr w:type="spellEnd"/>
            <w:r w:rsidR="00E96FFD">
              <w:rPr>
                <w:rStyle w:val="Fett"/>
                <w:b w:val="0"/>
                <w:lang w:val="en-US"/>
              </w:rPr>
              <w:t xml:space="preserve">. </w:t>
            </w:r>
          </w:p>
          <w:p w14:paraId="00784898" w14:textId="77777777" w:rsidR="00E96FFD" w:rsidRDefault="00E96FFD" w:rsidP="00720C5F">
            <w:pPr>
              <w:rPr>
                <w:rStyle w:val="Fett"/>
                <w:b w:val="0"/>
                <w:lang w:val="de-DE"/>
              </w:rPr>
            </w:pPr>
            <w:r w:rsidRPr="00E96FFD">
              <w:rPr>
                <w:rStyle w:val="Fett"/>
                <w:b w:val="0"/>
                <w:lang w:val="de-DE"/>
              </w:rPr>
              <w:t xml:space="preserve">Für </w:t>
            </w:r>
            <w:proofErr w:type="spellStart"/>
            <w:r w:rsidRPr="00E96FFD">
              <w:rPr>
                <w:rStyle w:val="Fett"/>
                <w:b w:val="0"/>
                <w:lang w:val="de-DE"/>
              </w:rPr>
              <w:t>Discord</w:t>
            </w:r>
            <w:proofErr w:type="spellEnd"/>
            <w:r w:rsidRPr="00E96FFD">
              <w:rPr>
                <w:rStyle w:val="Fett"/>
                <w:b w:val="0"/>
                <w:lang w:val="de-DE"/>
              </w:rPr>
              <w:t xml:space="preserve"> sind auch i</w:t>
            </w:r>
            <w:r>
              <w:rPr>
                <w:rStyle w:val="Fett"/>
                <w:b w:val="0"/>
                <w:lang w:val="de-DE"/>
              </w:rPr>
              <w:t>OS und Android-Apps verfügbar</w:t>
            </w:r>
            <w:r w:rsidR="008A0DF4">
              <w:rPr>
                <w:rStyle w:val="Fett"/>
                <w:b w:val="0"/>
                <w:lang w:val="de-DE"/>
              </w:rPr>
              <w:t xml:space="preserve">. </w:t>
            </w:r>
          </w:p>
          <w:p w14:paraId="2E0B3334" w14:textId="77777777" w:rsidR="008A0DF4" w:rsidRDefault="008A0DF4" w:rsidP="00720C5F">
            <w:pPr>
              <w:rPr>
                <w:rStyle w:val="Fett"/>
                <w:b w:val="0"/>
                <w:lang w:val="de-DE"/>
              </w:rPr>
            </w:pPr>
            <w:r>
              <w:rPr>
                <w:rStyle w:val="Fett"/>
                <w:b w:val="0"/>
                <w:lang w:val="de-DE"/>
              </w:rPr>
              <w:t xml:space="preserve">Um eine reibungslose Kommunikation zu gewährleisten </w:t>
            </w:r>
            <w:r w:rsidR="00A14276">
              <w:rPr>
                <w:rStyle w:val="Fett"/>
                <w:b w:val="0"/>
                <w:lang w:val="de-DE"/>
              </w:rPr>
              <w:t xml:space="preserve">sollte es somit möglich sein, täglich </w:t>
            </w:r>
            <w:r w:rsidR="009C6D16">
              <w:rPr>
                <w:rStyle w:val="Fett"/>
                <w:b w:val="0"/>
                <w:lang w:val="de-DE"/>
              </w:rPr>
              <w:t>die Nachrichten zu lesen.</w:t>
            </w:r>
          </w:p>
          <w:p w14:paraId="2AE6CA8E" w14:textId="61AC677E" w:rsidR="009C6D16" w:rsidRPr="00E96FFD" w:rsidRDefault="009C6D16" w:rsidP="00720C5F">
            <w:pPr>
              <w:rPr>
                <w:rStyle w:val="Fett"/>
                <w:b w:val="0"/>
                <w:lang w:val="de-DE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2F583E0" w14:textId="34BFA058" w:rsidR="00775DC3" w:rsidRPr="00E96FFD" w:rsidRDefault="00195CAE" w:rsidP="00720C5F">
            <w:pPr>
              <w:rPr>
                <w:lang w:val="de-DE"/>
              </w:rPr>
            </w:pPr>
            <w:r>
              <w:rPr>
                <w:lang w:val="de-DE"/>
              </w:rPr>
              <w:t>Lukas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147F" w14:textId="5B6492F4" w:rsidR="00775DC3" w:rsidRPr="00E96FFD" w:rsidRDefault="00775DC3" w:rsidP="00720C5F">
            <w:pPr>
              <w:rPr>
                <w:lang w:val="de-DE"/>
              </w:rPr>
            </w:pPr>
          </w:p>
        </w:tc>
      </w:tr>
      <w:tr w:rsidR="00F81942" w:rsidRPr="00B153B9" w14:paraId="5BC95836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BAB240" w14:textId="00087D45" w:rsidR="00F81942" w:rsidRDefault="007E14E9" w:rsidP="00720C5F">
            <w:pPr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8513F" w14:textId="0C4200CE" w:rsidR="00F81942" w:rsidRDefault="00790EFF" w:rsidP="00720C5F">
            <w:pPr>
              <w:rPr>
                <w:rStyle w:val="Fett"/>
                <w:b w:val="0"/>
              </w:rPr>
            </w:pPr>
            <w:proofErr w:type="spellStart"/>
            <w:r>
              <w:rPr>
                <w:rStyle w:val="Fett"/>
                <w:b w:val="0"/>
              </w:rPr>
              <w:t>KiS</w:t>
            </w:r>
            <w:proofErr w:type="spellEnd"/>
            <w:r w:rsidR="003056D8">
              <w:rPr>
                <w:rStyle w:val="Fett"/>
                <w:b w:val="0"/>
              </w:rPr>
              <w:t>, Meilensteine</w:t>
            </w:r>
          </w:p>
          <w:p w14:paraId="443F2E3D" w14:textId="77777777" w:rsidR="00790EFF" w:rsidRDefault="00790EFF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lastRenderedPageBreak/>
              <w:t xml:space="preserve">Grundsätzlich in </w:t>
            </w:r>
            <w:r w:rsidR="00195CAE">
              <w:rPr>
                <w:rStyle w:val="Fett"/>
                <w:b w:val="0"/>
              </w:rPr>
              <w:t>O</w:t>
            </w:r>
            <w:r>
              <w:rPr>
                <w:rStyle w:val="Fett"/>
                <w:b w:val="0"/>
              </w:rPr>
              <w:t xml:space="preserve">rdnung. </w:t>
            </w:r>
            <w:r w:rsidR="00195CAE">
              <w:rPr>
                <w:rStyle w:val="Fett"/>
                <w:b w:val="0"/>
              </w:rPr>
              <w:t xml:space="preserve">Falls es noch inhaltliche Anmerkungen gibt können diese bis </w:t>
            </w:r>
            <w:r w:rsidR="00442AAA">
              <w:rPr>
                <w:rStyle w:val="Fett"/>
                <w:b w:val="0"/>
              </w:rPr>
              <w:t>Donnerstag, 28. 02 um 12:00 bei Nik eingereicht werden.</w:t>
            </w:r>
          </w:p>
          <w:p w14:paraId="4382C7D6" w14:textId="77777777" w:rsidR="003056D8" w:rsidRDefault="003056D8" w:rsidP="00720C5F">
            <w:pPr>
              <w:rPr>
                <w:rStyle w:val="Fett"/>
                <w:b w:val="0"/>
              </w:rPr>
            </w:pPr>
          </w:p>
          <w:p w14:paraId="29551A0B" w14:textId="06061306" w:rsidR="003056D8" w:rsidRPr="00775DC3" w:rsidRDefault="00D52136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Die </w:t>
            </w:r>
            <w:r w:rsidR="003056D8">
              <w:rPr>
                <w:rStyle w:val="Fett"/>
                <w:b w:val="0"/>
              </w:rPr>
              <w:t xml:space="preserve">Liste der Meilensteine befindet sich auf dem </w:t>
            </w:r>
            <w:r>
              <w:rPr>
                <w:rStyle w:val="Fett"/>
                <w:b w:val="0"/>
              </w:rPr>
              <w:t xml:space="preserve">GitHub und sollte mindestens einmal überflogen werden. Ebenfalls wird empfohlen das Drehbuch </w:t>
            </w:r>
            <w:r w:rsidR="00DA60A3">
              <w:rPr>
                <w:rStyle w:val="Fett"/>
                <w:b w:val="0"/>
              </w:rPr>
              <w:t xml:space="preserve">auf dem AD </w:t>
            </w:r>
            <w:r>
              <w:rPr>
                <w:rStyle w:val="Fett"/>
                <w:b w:val="0"/>
              </w:rPr>
              <w:t>zu Studieren</w:t>
            </w:r>
            <w:r w:rsidR="00DA60A3">
              <w:rPr>
                <w:rStyle w:val="Fett"/>
                <w:b w:val="0"/>
              </w:rPr>
              <w:t>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0D4D4D7" w14:textId="3002B589" w:rsidR="00F81942" w:rsidRDefault="00442AAA" w:rsidP="00720C5F">
            <w:r>
              <w:lastRenderedPageBreak/>
              <w:t>Nik, Marco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0277" w14:textId="2E5C3348" w:rsidR="0025284D" w:rsidRDefault="0025284D" w:rsidP="00720C5F"/>
        </w:tc>
      </w:tr>
      <w:tr w:rsidR="00975281" w:rsidRPr="00B153B9" w14:paraId="1A598498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49E64F" w14:textId="6D656A23" w:rsidR="00975281" w:rsidRDefault="00FD0879" w:rsidP="00720C5F">
            <w:pPr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EBAD" w14:textId="1D22C24E" w:rsidR="00F0767D" w:rsidRDefault="00161BDB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Organisation, Aufteilung der Arbeiten</w:t>
            </w:r>
            <w:r w:rsidR="0026190E">
              <w:rPr>
                <w:rStyle w:val="Fett"/>
                <w:b w:val="0"/>
              </w:rPr>
              <w:t xml:space="preserve"> </w:t>
            </w:r>
          </w:p>
          <w:p w14:paraId="1003C0CD" w14:textId="4892D459" w:rsidR="00161BDB" w:rsidRDefault="00161BDB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Grundsätzlich Teilen wir uns in die Bereiche Software, </w:t>
            </w:r>
            <w:proofErr w:type="spellStart"/>
            <w:r>
              <w:rPr>
                <w:rStyle w:val="Fett"/>
                <w:b w:val="0"/>
              </w:rPr>
              <w:t>Eltech</w:t>
            </w:r>
            <w:proofErr w:type="spellEnd"/>
            <w:r>
              <w:rPr>
                <w:rStyle w:val="Fett"/>
                <w:b w:val="0"/>
              </w:rPr>
              <w:t xml:space="preserve"> und Organisation auf. Die </w:t>
            </w:r>
            <w:r w:rsidR="0026190E">
              <w:rPr>
                <w:rStyle w:val="Fett"/>
                <w:b w:val="0"/>
              </w:rPr>
              <w:t xml:space="preserve">Hauptverantwortung für die einzelnen Bereiche </w:t>
            </w:r>
            <w:r w:rsidR="00DE068D">
              <w:rPr>
                <w:rStyle w:val="Fett"/>
                <w:b w:val="0"/>
              </w:rPr>
              <w:t>liegt</w:t>
            </w:r>
            <w:r w:rsidR="0026190E">
              <w:rPr>
                <w:rStyle w:val="Fett"/>
                <w:b w:val="0"/>
              </w:rPr>
              <w:t xml:space="preserve"> bei Pascal, Lukas und Nik. </w:t>
            </w:r>
            <w:r w:rsidR="002C057F">
              <w:rPr>
                <w:rStyle w:val="Fett"/>
                <w:b w:val="0"/>
              </w:rPr>
              <w:t>Vertreten und unterstützt werden sie von Claudio, Marco und Simon.</w:t>
            </w:r>
          </w:p>
          <w:p w14:paraId="6C15449B" w14:textId="1176A77A" w:rsidR="002C057F" w:rsidRDefault="002C057F" w:rsidP="00720C5F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6F5DB55" w14:textId="6E5D5A18" w:rsidR="00975281" w:rsidRDefault="003056D8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0A72" w14:textId="7ECB95EE" w:rsidR="00362329" w:rsidRDefault="00362329" w:rsidP="00720C5F"/>
        </w:tc>
      </w:tr>
      <w:tr w:rsidR="001F5A73" w:rsidRPr="00B153B9" w14:paraId="4FD04F3D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C8366A" w14:textId="145DE402" w:rsidR="001F5A73" w:rsidRDefault="00B35388" w:rsidP="00720C5F">
            <w:pPr>
              <w:ind w:left="57"/>
            </w:pPr>
            <w:r>
              <w:t>7.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2927C" w14:textId="7E52D707" w:rsidR="001F5A73" w:rsidRDefault="003056D8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Varia</w:t>
            </w:r>
          </w:p>
          <w:p w14:paraId="6E5C7A9A" w14:textId="2091CC03" w:rsidR="00143B88" w:rsidRDefault="00143B88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Wir treffen uns Morgen, </w:t>
            </w:r>
            <w:r w:rsidR="00381A24">
              <w:rPr>
                <w:rStyle w:val="Fett"/>
                <w:b w:val="0"/>
              </w:rPr>
              <w:t xml:space="preserve">dem 28.02 nach dem Fachinput </w:t>
            </w:r>
            <w:proofErr w:type="spellStart"/>
            <w:r w:rsidR="00381A24">
              <w:rPr>
                <w:rStyle w:val="Fett"/>
                <w:b w:val="0"/>
              </w:rPr>
              <w:t>Eltech</w:t>
            </w:r>
            <w:proofErr w:type="spellEnd"/>
            <w:r w:rsidR="00381A24">
              <w:rPr>
                <w:rStyle w:val="Fett"/>
                <w:b w:val="0"/>
              </w:rPr>
              <w:t xml:space="preserve"> auf eine weitere Sitzung</w:t>
            </w:r>
            <w:r w:rsidR="0099181C">
              <w:rPr>
                <w:rStyle w:val="Fett"/>
                <w:b w:val="0"/>
              </w:rPr>
              <w:t>, um einen wöchentlichen Fixtermin zu definieren.</w:t>
            </w:r>
          </w:p>
          <w:p w14:paraId="11DC6570" w14:textId="14DFF23B" w:rsidR="0099181C" w:rsidRDefault="0099181C" w:rsidP="00720C5F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F2C46F0" w14:textId="36198BD3" w:rsidR="001F5A73" w:rsidRDefault="003056D8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4970" w14:textId="6B7CAA2B" w:rsidR="001F5A73" w:rsidRDefault="0099181C" w:rsidP="00720C5F">
            <w:r>
              <w:t>2</w:t>
            </w:r>
            <w:r w:rsidR="003056D8">
              <w:t>8</w:t>
            </w:r>
            <w:r>
              <w:t>.</w:t>
            </w:r>
            <w:r w:rsidR="003056D8">
              <w:t>02</w:t>
            </w:r>
          </w:p>
        </w:tc>
      </w:tr>
    </w:tbl>
    <w:p w14:paraId="7E67AE62" w14:textId="24119C27" w:rsidR="00F81942" w:rsidRDefault="00F81942" w:rsidP="00E72FA5"/>
    <w:p w14:paraId="6A99E79A" w14:textId="77777777" w:rsidR="00F81942" w:rsidRDefault="00F81942" w:rsidP="00E72FA5"/>
    <w:p w14:paraId="2D56DE7B" w14:textId="77777777" w:rsidR="00F81942" w:rsidRDefault="00F81942" w:rsidP="00E72FA5"/>
    <w:p w14:paraId="78A1DEDC" w14:textId="77777777" w:rsidR="00F81942" w:rsidRDefault="00F81942" w:rsidP="00E72FA5"/>
    <w:p w14:paraId="74EF9761" w14:textId="77777777" w:rsidR="00F81942" w:rsidRPr="00F81942" w:rsidRDefault="00F81942" w:rsidP="00E72FA5">
      <w:r>
        <w:tab/>
      </w:r>
      <w:r>
        <w:tab/>
      </w:r>
      <w:r>
        <w:tab/>
      </w:r>
      <w:r>
        <w:tab/>
      </w:r>
      <w:r w:rsidRPr="00F81942">
        <w:t>Sitzungsleiter</w:t>
      </w:r>
      <w:r>
        <w:t>:</w:t>
      </w:r>
      <w:r w:rsidRPr="00F81942">
        <w:t xml:space="preserve"> </w:t>
      </w:r>
      <w:r w:rsidRPr="00F81942">
        <w:tab/>
      </w:r>
      <w:r w:rsidRPr="00F81942">
        <w:tab/>
      </w:r>
      <w:r w:rsidRPr="00F81942">
        <w:tab/>
        <w:t>Protokollführer</w:t>
      </w:r>
      <w:r>
        <w:t>:</w:t>
      </w:r>
    </w:p>
    <w:p w14:paraId="268F4F03" w14:textId="77777777" w:rsidR="00F81942" w:rsidRDefault="00F81942" w:rsidP="00F81942">
      <w:pPr>
        <w:rPr>
          <w:b/>
        </w:rPr>
      </w:pPr>
      <w:r w:rsidRPr="001613B9">
        <w:rPr>
          <w:b/>
        </w:rPr>
        <w:t>Unterschrift</w:t>
      </w:r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2D6F9C8" w14:textId="1E538AE3" w:rsidR="00F81942" w:rsidRDefault="00F81942" w:rsidP="00E72FA5"/>
    <w:p w14:paraId="0603F5D1" w14:textId="60FA141D" w:rsidR="005366F5" w:rsidRDefault="005366F5" w:rsidP="00E72FA5"/>
    <w:p w14:paraId="74E2776C" w14:textId="2F0C50BD" w:rsidR="005366F5" w:rsidRDefault="005366F5">
      <w:pPr>
        <w:spacing w:after="200" w:line="276" w:lineRule="auto"/>
        <w:contextualSpacing w:val="0"/>
      </w:pPr>
      <w:r>
        <w:br w:type="page"/>
      </w:r>
    </w:p>
    <w:tbl>
      <w:tblPr>
        <w:tblStyle w:val="Tabellenraster"/>
        <w:tblpPr w:leftFromText="141" w:rightFromText="141" w:horzAnchor="margin" w:tblpXSpec="center" w:tblpY="-832"/>
        <w:tblW w:w="1000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38"/>
        <w:gridCol w:w="5138"/>
        <w:gridCol w:w="1032"/>
        <w:gridCol w:w="1399"/>
        <w:gridCol w:w="1098"/>
      </w:tblGrid>
      <w:tr w:rsidR="007075CB" w:rsidRPr="00A42570" w14:paraId="33E5BAAF" w14:textId="335171DA" w:rsidTr="00F60F36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4D6786" w14:textId="186D5367" w:rsidR="007075CB" w:rsidRPr="00D51538" w:rsidRDefault="007075CB" w:rsidP="006003A3">
            <w:pPr>
              <w:ind w:left="57"/>
              <w:jc w:val="both"/>
              <w:rPr>
                <w:b/>
              </w:rPr>
            </w:pPr>
            <w:r>
              <w:rPr>
                <w:b/>
              </w:rPr>
              <w:lastRenderedPageBreak/>
              <w:t>Seit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89565F" w14:textId="1AE2F2A2" w:rsidR="007075CB" w:rsidRPr="00D51538" w:rsidRDefault="007075CB" w:rsidP="006003A3">
            <w:pPr>
              <w:tabs>
                <w:tab w:val="left" w:pos="1240"/>
              </w:tabs>
              <w:rPr>
                <w:rStyle w:val="Fett"/>
              </w:rPr>
            </w:pPr>
            <w:r>
              <w:rPr>
                <w:rStyle w:val="Fett"/>
              </w:rPr>
              <w:t>Pendenz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2AC35A6C" w14:textId="77777777" w:rsidR="007075CB" w:rsidRPr="003B711F" w:rsidRDefault="007075CB" w:rsidP="006003A3">
            <w:pPr>
              <w:rPr>
                <w:b/>
              </w:rPr>
            </w:pPr>
            <w:r w:rsidRPr="003B711F">
              <w:rPr>
                <w:b/>
              </w:rPr>
              <w:t>Wer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70A7E5" w14:textId="77777777" w:rsidR="007075CB" w:rsidRPr="00A42570" w:rsidRDefault="007075CB" w:rsidP="006003A3">
            <w:pPr>
              <w:rPr>
                <w:b/>
              </w:rPr>
            </w:pPr>
            <w:r w:rsidRPr="00A42570">
              <w:rPr>
                <w:b/>
              </w:rPr>
              <w:t>Termin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897CC1" w14:textId="4E07C410" w:rsidR="007075CB" w:rsidRPr="00A42570" w:rsidRDefault="007075CB" w:rsidP="006003A3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7075CB" w14:paraId="79F395B5" w14:textId="21B62444" w:rsidTr="00F60F36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91C9" w14:textId="2E3BD96F" w:rsidR="007075CB" w:rsidRDefault="007075CB" w:rsidP="006003A3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08710" w14:textId="056F10ED" w:rsidR="007075CB" w:rsidRPr="00775DC3" w:rsidRDefault="00DE068D" w:rsidP="006003A3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Einleitung/Au</w:t>
            </w:r>
            <w:r w:rsidR="007D6D1C">
              <w:rPr>
                <w:rStyle w:val="Fett"/>
                <w:b w:val="0"/>
              </w:rPr>
              <w:t>sgangslage definieren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DAA4FBE" w14:textId="5A0CC4BD" w:rsidR="007075CB" w:rsidRDefault="007D6D1C" w:rsidP="006003A3">
            <w:r>
              <w:t>Claudio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318D" w14:textId="0F0DBA2E" w:rsidR="007075CB" w:rsidRDefault="007D6D1C" w:rsidP="006003A3">
            <w:r>
              <w:t>07.03.2019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1A1F" w14:textId="02A36D10" w:rsidR="007075CB" w:rsidRDefault="00142BD1" w:rsidP="006003A3">
            <w:r>
              <w:t>Offen</w:t>
            </w:r>
          </w:p>
        </w:tc>
      </w:tr>
      <w:tr w:rsidR="007075CB" w14:paraId="5000EB18" w14:textId="1E06F05B" w:rsidTr="00F60F36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33665" w14:textId="37C850EA" w:rsidR="007075CB" w:rsidRDefault="007075CB" w:rsidP="0033693A"/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7B10" w14:textId="795044CD" w:rsidR="007075CB" w:rsidRPr="00775DC3" w:rsidRDefault="00142BD1" w:rsidP="006003A3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Ziele und Nichtziele definieren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91FDB66" w14:textId="22A3D697" w:rsidR="007075CB" w:rsidRDefault="00142BD1" w:rsidP="006003A3">
            <w:r>
              <w:t>Alle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8F94" w14:textId="2AC1DB72" w:rsidR="007075CB" w:rsidRDefault="00142BD1" w:rsidP="006003A3">
            <w:r>
              <w:t>07.03.2019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F8869" w14:textId="5BD1AF0D" w:rsidR="007075CB" w:rsidRDefault="00142BD1" w:rsidP="006003A3">
            <w:r>
              <w:t>Offen</w:t>
            </w:r>
          </w:p>
        </w:tc>
      </w:tr>
      <w:tr w:rsidR="007075CB" w14:paraId="3EB64B4F" w14:textId="50E4B958" w:rsidTr="00F60F36">
        <w:trPr>
          <w:trHeight w:val="1549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7D8C0" w14:textId="1AD4F2C2" w:rsidR="007075CB" w:rsidRDefault="007075CB" w:rsidP="0033693A"/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2035" w14:textId="77777777" w:rsidR="007075CB" w:rsidRPr="00775DC3" w:rsidRDefault="007075CB" w:rsidP="006003A3">
            <w:pPr>
              <w:rPr>
                <w:rStyle w:val="Fett"/>
                <w:b w:val="0"/>
              </w:rPr>
            </w:pPr>
          </w:p>
          <w:p w14:paraId="51075EA7" w14:textId="29B170AD" w:rsidR="007075CB" w:rsidRPr="00775DC3" w:rsidRDefault="004B5F76" w:rsidP="006003A3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Recherche zum eigenen Thema, Inputs sammeln, </w:t>
            </w:r>
            <w:proofErr w:type="spellStart"/>
            <w:r>
              <w:rPr>
                <w:rStyle w:val="Fett"/>
                <w:b w:val="0"/>
              </w:rPr>
              <w:t>etc</w:t>
            </w:r>
            <w:proofErr w:type="spellEnd"/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2C71EDC" w14:textId="3191AFC9" w:rsidR="007075CB" w:rsidRDefault="004B5F76" w:rsidP="006003A3">
            <w:r>
              <w:t>Alle</w:t>
            </w:r>
          </w:p>
          <w:p w14:paraId="4BF7B0DE" w14:textId="77777777" w:rsidR="007075CB" w:rsidRDefault="007075CB" w:rsidP="006003A3"/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AC49" w14:textId="70739262" w:rsidR="007075CB" w:rsidRDefault="004B5F76" w:rsidP="006003A3">
            <w:r>
              <w:t>07.03.2019</w:t>
            </w:r>
          </w:p>
          <w:p w14:paraId="30761FFF" w14:textId="77777777" w:rsidR="007075CB" w:rsidRDefault="007075CB" w:rsidP="006003A3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4BC5" w14:textId="4E9ACFE0" w:rsidR="007075CB" w:rsidRDefault="004B5F76" w:rsidP="006003A3">
            <w:r>
              <w:t>Offen</w:t>
            </w:r>
          </w:p>
        </w:tc>
      </w:tr>
      <w:tr w:rsidR="007075CB" w14:paraId="6FEDA363" w14:textId="6AB54097" w:rsidTr="00F60F36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3FA96" w14:textId="7671B678" w:rsidR="007075CB" w:rsidRDefault="007075CB" w:rsidP="006003A3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14FC4" w14:textId="77777777" w:rsidR="007075CB" w:rsidRPr="00775DC3" w:rsidRDefault="007075CB" w:rsidP="006003A3">
            <w:pPr>
              <w:rPr>
                <w:rStyle w:val="Fett"/>
                <w:b w:val="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E3DF509" w14:textId="77777777" w:rsidR="007075CB" w:rsidRDefault="007075CB" w:rsidP="006003A3"/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2426" w14:textId="77777777" w:rsidR="007075CB" w:rsidRDefault="007075CB" w:rsidP="006003A3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D392" w14:textId="77777777" w:rsidR="007075CB" w:rsidRDefault="007075CB" w:rsidP="006003A3"/>
        </w:tc>
      </w:tr>
      <w:tr w:rsidR="007075CB" w14:paraId="08B4FE16" w14:textId="6020F465" w:rsidTr="00F60F36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20827" w14:textId="03720A11" w:rsidR="007075CB" w:rsidRDefault="007075CB" w:rsidP="006003A3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64F6" w14:textId="77777777" w:rsidR="007075CB" w:rsidRPr="00775DC3" w:rsidRDefault="007075CB" w:rsidP="006003A3">
            <w:pPr>
              <w:rPr>
                <w:rStyle w:val="Fett"/>
                <w:b w:val="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070EBF7" w14:textId="77777777" w:rsidR="007075CB" w:rsidRDefault="007075CB" w:rsidP="006003A3"/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17DB" w14:textId="77777777" w:rsidR="007075CB" w:rsidRDefault="007075CB" w:rsidP="006003A3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CA686" w14:textId="77777777" w:rsidR="007075CB" w:rsidRDefault="007075CB" w:rsidP="006003A3"/>
        </w:tc>
      </w:tr>
      <w:tr w:rsidR="007075CB" w14:paraId="38A2C6D2" w14:textId="040D6E4C" w:rsidTr="00F60F36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43715" w14:textId="48F8D404" w:rsidR="007075CB" w:rsidRDefault="007075CB" w:rsidP="006003A3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1F719" w14:textId="77777777" w:rsidR="007075CB" w:rsidRDefault="007075CB" w:rsidP="006003A3">
            <w:pPr>
              <w:rPr>
                <w:rStyle w:val="Fett"/>
                <w:b w:val="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EB14517" w14:textId="77777777" w:rsidR="007075CB" w:rsidRDefault="007075CB" w:rsidP="006003A3"/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3003" w14:textId="77777777" w:rsidR="007075CB" w:rsidRDefault="007075CB" w:rsidP="006003A3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16E7" w14:textId="77777777" w:rsidR="007075CB" w:rsidRDefault="007075CB" w:rsidP="006003A3"/>
        </w:tc>
      </w:tr>
      <w:tr w:rsidR="007075CB" w14:paraId="7B4224FD" w14:textId="6516B797" w:rsidTr="00F60F36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3710" w14:textId="0CEA6CE1" w:rsidR="007075CB" w:rsidRDefault="007075CB" w:rsidP="006003A3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7334E" w14:textId="77777777" w:rsidR="007075CB" w:rsidRDefault="007075CB" w:rsidP="006003A3">
            <w:pPr>
              <w:rPr>
                <w:rStyle w:val="Fett"/>
                <w:b w:val="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8783704" w14:textId="77777777" w:rsidR="007075CB" w:rsidRDefault="007075CB" w:rsidP="006003A3"/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35BB6" w14:textId="77777777" w:rsidR="007075CB" w:rsidRDefault="007075CB" w:rsidP="006003A3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E0D00" w14:textId="77777777" w:rsidR="007075CB" w:rsidRDefault="007075CB" w:rsidP="006003A3"/>
        </w:tc>
      </w:tr>
    </w:tbl>
    <w:p w14:paraId="068228B9" w14:textId="77777777" w:rsidR="005366F5" w:rsidRPr="00E72FA5" w:rsidRDefault="005366F5" w:rsidP="00E72FA5"/>
    <w:sectPr w:rsidR="005366F5" w:rsidRPr="00E72FA5" w:rsidSect="00756087">
      <w:footerReference w:type="default" r:id="rId12"/>
      <w:headerReference w:type="first" r:id="rId13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C7895" w14:textId="77777777" w:rsidR="003D397D" w:rsidRDefault="003D397D" w:rsidP="00A76598">
      <w:r>
        <w:separator/>
      </w:r>
    </w:p>
  </w:endnote>
  <w:endnote w:type="continuationSeparator" w:id="0">
    <w:p w14:paraId="481E4332" w14:textId="77777777" w:rsidR="003D397D" w:rsidRDefault="003D397D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A49B4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D63D65">
      <w:rPr>
        <w:noProof/>
      </w:rPr>
      <w:t>2</w:t>
    </w:r>
    <w:r>
      <w:fldChar w:fldCharType="end"/>
    </w:r>
    <w:r w:rsidR="00131616">
      <w:t>/</w:t>
    </w:r>
    <w:r w:rsidR="006B4406">
      <w:rPr>
        <w:noProof/>
      </w:rPr>
      <w:fldChar w:fldCharType="begin"/>
    </w:r>
    <w:r w:rsidR="006B4406">
      <w:rPr>
        <w:noProof/>
      </w:rPr>
      <w:instrText xml:space="preserve"> NUMPAGES   \* MERGEFORMAT </w:instrText>
    </w:r>
    <w:r w:rsidR="006B4406">
      <w:rPr>
        <w:noProof/>
      </w:rPr>
      <w:fldChar w:fldCharType="separate"/>
    </w:r>
    <w:r w:rsidR="00D63D65">
      <w:rPr>
        <w:noProof/>
      </w:rPr>
      <w:t>2</w:t>
    </w:r>
    <w:r w:rsidR="006B4406">
      <w:rPr>
        <w:noProof/>
      </w:rPr>
      <w:fldChar w:fldCharType="end"/>
    </w:r>
    <w:r w:rsidR="00103550" w:rsidRPr="00904C80">
      <w:t xml:space="preserve"> </w:t>
    </w:r>
  </w:p>
  <w:p w14:paraId="470A7AB2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7811E5B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61A587C6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9B3D4" w14:textId="77777777" w:rsidR="003D397D" w:rsidRPr="00ED0D02" w:rsidRDefault="003D397D" w:rsidP="00ED0D02">
      <w:pPr>
        <w:pStyle w:val="Fuzeile"/>
      </w:pPr>
    </w:p>
  </w:footnote>
  <w:footnote w:type="continuationSeparator" w:id="0">
    <w:p w14:paraId="4368CF51" w14:textId="77777777" w:rsidR="003D397D" w:rsidRDefault="003D397D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B218C" w14:textId="77777777" w:rsidR="00437505" w:rsidRPr="00437505" w:rsidRDefault="00BB4743" w:rsidP="00437505">
    <w:pPr>
      <w:pStyle w:val="Kopfzeile"/>
    </w:pPr>
    <w:r w:rsidRPr="0073767C">
      <w:rPr>
        <w:noProof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012D064D" wp14:editId="37577AE2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1573200" cy="360000"/>
          <wp:effectExtent l="0" t="0" r="0" b="2540"/>
          <wp:wrapTopAndBottom/>
          <wp:docPr id="11" name="Bild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2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1015E0"/>
    <w:multiLevelType w:val="hybridMultilevel"/>
    <w:tmpl w:val="FC1C7B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C927EB5"/>
    <w:multiLevelType w:val="multilevel"/>
    <w:tmpl w:val="7318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0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20D11"/>
    <w:multiLevelType w:val="multilevel"/>
    <w:tmpl w:val="75384DEA"/>
    <w:numStyleLink w:val="FHNWAufzhlung"/>
  </w:abstractNum>
  <w:abstractNum w:abstractNumId="14" w15:restartNumberingAfterBreak="0">
    <w:nsid w:val="2E995051"/>
    <w:multiLevelType w:val="hybridMultilevel"/>
    <w:tmpl w:val="FC1C7B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3D72C7"/>
    <w:multiLevelType w:val="multilevel"/>
    <w:tmpl w:val="08F4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2544EA"/>
    <w:multiLevelType w:val="hybridMultilevel"/>
    <w:tmpl w:val="B1C088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024D0"/>
    <w:multiLevelType w:val="hybridMultilevel"/>
    <w:tmpl w:val="3D1E0E8A"/>
    <w:lvl w:ilvl="0" w:tplc="EB98B9D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0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4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24"/>
  </w:num>
  <w:num w:numId="4">
    <w:abstractNumId w:val="3"/>
  </w:num>
  <w:num w:numId="5">
    <w:abstractNumId w:val="26"/>
  </w:num>
  <w:num w:numId="6">
    <w:abstractNumId w:val="6"/>
  </w:num>
  <w:num w:numId="7">
    <w:abstractNumId w:val="22"/>
  </w:num>
  <w:num w:numId="8">
    <w:abstractNumId w:val="1"/>
  </w:num>
  <w:num w:numId="9">
    <w:abstractNumId w:val="2"/>
  </w:num>
  <w:num w:numId="10">
    <w:abstractNumId w:val="21"/>
  </w:num>
  <w:num w:numId="11">
    <w:abstractNumId w:val="11"/>
  </w:num>
  <w:num w:numId="12">
    <w:abstractNumId w:val="12"/>
  </w:num>
  <w:num w:numId="13">
    <w:abstractNumId w:val="7"/>
  </w:num>
  <w:num w:numId="14">
    <w:abstractNumId w:val="20"/>
  </w:num>
  <w:num w:numId="15">
    <w:abstractNumId w:val="23"/>
  </w:num>
  <w:num w:numId="16">
    <w:abstractNumId w:val="0"/>
  </w:num>
  <w:num w:numId="17">
    <w:abstractNumId w:val="25"/>
  </w:num>
  <w:num w:numId="18">
    <w:abstractNumId w:val="25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9"/>
  </w:num>
  <w:num w:numId="20">
    <w:abstractNumId w:val="19"/>
  </w:num>
  <w:num w:numId="21">
    <w:abstractNumId w:val="13"/>
  </w:num>
  <w:num w:numId="22">
    <w:abstractNumId w:val="18"/>
  </w:num>
  <w:num w:numId="23">
    <w:abstractNumId w:val="10"/>
  </w:num>
  <w:num w:numId="24">
    <w:abstractNumId w:val="16"/>
  </w:num>
  <w:num w:numId="25">
    <w:abstractNumId w:val="17"/>
  </w:num>
  <w:num w:numId="26">
    <w:abstractNumId w:val="15"/>
  </w:num>
  <w:num w:numId="27">
    <w:abstractNumId w:val="8"/>
  </w:num>
  <w:num w:numId="28">
    <w:abstractNumId w:val="1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removeDateAndTime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D3"/>
    <w:rsid w:val="00003414"/>
    <w:rsid w:val="00006649"/>
    <w:rsid w:val="000210DE"/>
    <w:rsid w:val="00022299"/>
    <w:rsid w:val="0002614B"/>
    <w:rsid w:val="00050946"/>
    <w:rsid w:val="00051CB9"/>
    <w:rsid w:val="00051E33"/>
    <w:rsid w:val="0005534A"/>
    <w:rsid w:val="00056624"/>
    <w:rsid w:val="00062728"/>
    <w:rsid w:val="000651AF"/>
    <w:rsid w:val="00070AE9"/>
    <w:rsid w:val="00071507"/>
    <w:rsid w:val="00093626"/>
    <w:rsid w:val="00093D0B"/>
    <w:rsid w:val="000976AF"/>
    <w:rsid w:val="000B4E79"/>
    <w:rsid w:val="000C12E7"/>
    <w:rsid w:val="000C7B0C"/>
    <w:rsid w:val="000E3664"/>
    <w:rsid w:val="000E575E"/>
    <w:rsid w:val="000F5B72"/>
    <w:rsid w:val="000F626C"/>
    <w:rsid w:val="000F7F62"/>
    <w:rsid w:val="00103550"/>
    <w:rsid w:val="00106EAE"/>
    <w:rsid w:val="00123B90"/>
    <w:rsid w:val="001307FB"/>
    <w:rsid w:val="00131616"/>
    <w:rsid w:val="001405D5"/>
    <w:rsid w:val="00142BD1"/>
    <w:rsid w:val="00143B88"/>
    <w:rsid w:val="0015164B"/>
    <w:rsid w:val="00154784"/>
    <w:rsid w:val="00156BA9"/>
    <w:rsid w:val="00156FA3"/>
    <w:rsid w:val="00161573"/>
    <w:rsid w:val="00161BDB"/>
    <w:rsid w:val="001621D7"/>
    <w:rsid w:val="00172297"/>
    <w:rsid w:val="00180D32"/>
    <w:rsid w:val="00195CAE"/>
    <w:rsid w:val="001B2179"/>
    <w:rsid w:val="001B794A"/>
    <w:rsid w:val="001D1088"/>
    <w:rsid w:val="001D3597"/>
    <w:rsid w:val="001E544A"/>
    <w:rsid w:val="001F18AA"/>
    <w:rsid w:val="001F489A"/>
    <w:rsid w:val="001F5A73"/>
    <w:rsid w:val="001F7114"/>
    <w:rsid w:val="00201C19"/>
    <w:rsid w:val="00203DDE"/>
    <w:rsid w:val="002043C8"/>
    <w:rsid w:val="00213675"/>
    <w:rsid w:val="00215193"/>
    <w:rsid w:val="002259EE"/>
    <w:rsid w:val="00225DE4"/>
    <w:rsid w:val="0025078C"/>
    <w:rsid w:val="00251CCA"/>
    <w:rsid w:val="0025284D"/>
    <w:rsid w:val="00254C14"/>
    <w:rsid w:val="0026190E"/>
    <w:rsid w:val="00261C8D"/>
    <w:rsid w:val="00267B40"/>
    <w:rsid w:val="00287478"/>
    <w:rsid w:val="00287F37"/>
    <w:rsid w:val="0029605A"/>
    <w:rsid w:val="002969BE"/>
    <w:rsid w:val="00297431"/>
    <w:rsid w:val="002A27DF"/>
    <w:rsid w:val="002A367F"/>
    <w:rsid w:val="002B467D"/>
    <w:rsid w:val="002B6DAC"/>
    <w:rsid w:val="002C057F"/>
    <w:rsid w:val="002D3245"/>
    <w:rsid w:val="002D3DC5"/>
    <w:rsid w:val="002E6380"/>
    <w:rsid w:val="002E7766"/>
    <w:rsid w:val="002F6228"/>
    <w:rsid w:val="002F69C6"/>
    <w:rsid w:val="00303FAC"/>
    <w:rsid w:val="003056D8"/>
    <w:rsid w:val="00325796"/>
    <w:rsid w:val="00331040"/>
    <w:rsid w:val="00331A4F"/>
    <w:rsid w:val="00331D16"/>
    <w:rsid w:val="0033693A"/>
    <w:rsid w:val="00351B21"/>
    <w:rsid w:val="0035212F"/>
    <w:rsid w:val="00355D34"/>
    <w:rsid w:val="00362329"/>
    <w:rsid w:val="00375A78"/>
    <w:rsid w:val="003766A4"/>
    <w:rsid w:val="00381A24"/>
    <w:rsid w:val="003B711F"/>
    <w:rsid w:val="003C1160"/>
    <w:rsid w:val="003C7B43"/>
    <w:rsid w:val="003D2B11"/>
    <w:rsid w:val="003D397D"/>
    <w:rsid w:val="003D4F97"/>
    <w:rsid w:val="003D70DA"/>
    <w:rsid w:val="003E0EF7"/>
    <w:rsid w:val="003E53F5"/>
    <w:rsid w:val="003F5B52"/>
    <w:rsid w:val="003F7870"/>
    <w:rsid w:val="00400861"/>
    <w:rsid w:val="00400D0F"/>
    <w:rsid w:val="00401993"/>
    <w:rsid w:val="00412C1E"/>
    <w:rsid w:val="00420F57"/>
    <w:rsid w:val="00425687"/>
    <w:rsid w:val="00431504"/>
    <w:rsid w:val="00437505"/>
    <w:rsid w:val="00442879"/>
    <w:rsid w:val="00442AAA"/>
    <w:rsid w:val="00460C63"/>
    <w:rsid w:val="004671EF"/>
    <w:rsid w:val="00473483"/>
    <w:rsid w:val="004969F4"/>
    <w:rsid w:val="004A0618"/>
    <w:rsid w:val="004B5F76"/>
    <w:rsid w:val="004C6864"/>
    <w:rsid w:val="004D35EB"/>
    <w:rsid w:val="004D44B0"/>
    <w:rsid w:val="004D59C5"/>
    <w:rsid w:val="004D7105"/>
    <w:rsid w:val="004E6EF2"/>
    <w:rsid w:val="004E74B4"/>
    <w:rsid w:val="004F505A"/>
    <w:rsid w:val="004F7F45"/>
    <w:rsid w:val="0050476B"/>
    <w:rsid w:val="00512647"/>
    <w:rsid w:val="0052458F"/>
    <w:rsid w:val="00534B63"/>
    <w:rsid w:val="00536559"/>
    <w:rsid w:val="005366F5"/>
    <w:rsid w:val="00544C89"/>
    <w:rsid w:val="00557FDC"/>
    <w:rsid w:val="00561E91"/>
    <w:rsid w:val="00571C02"/>
    <w:rsid w:val="00572350"/>
    <w:rsid w:val="0057705E"/>
    <w:rsid w:val="00595194"/>
    <w:rsid w:val="005962F6"/>
    <w:rsid w:val="005A5E71"/>
    <w:rsid w:val="005B32F3"/>
    <w:rsid w:val="005C6BE1"/>
    <w:rsid w:val="005C70BB"/>
    <w:rsid w:val="005D24EE"/>
    <w:rsid w:val="005E2EF6"/>
    <w:rsid w:val="005F235D"/>
    <w:rsid w:val="005F5746"/>
    <w:rsid w:val="00607F7C"/>
    <w:rsid w:val="00625951"/>
    <w:rsid w:val="00631915"/>
    <w:rsid w:val="0063794D"/>
    <w:rsid w:val="00637BE1"/>
    <w:rsid w:val="00644B43"/>
    <w:rsid w:val="00672C6E"/>
    <w:rsid w:val="00676B0B"/>
    <w:rsid w:val="00681389"/>
    <w:rsid w:val="006815B9"/>
    <w:rsid w:val="006825D4"/>
    <w:rsid w:val="006830D3"/>
    <w:rsid w:val="00684AF8"/>
    <w:rsid w:val="00691919"/>
    <w:rsid w:val="00696E2F"/>
    <w:rsid w:val="006A1F21"/>
    <w:rsid w:val="006A49E0"/>
    <w:rsid w:val="006B4406"/>
    <w:rsid w:val="006C011B"/>
    <w:rsid w:val="006D02C9"/>
    <w:rsid w:val="006D1010"/>
    <w:rsid w:val="006D431F"/>
    <w:rsid w:val="006E219D"/>
    <w:rsid w:val="006E6C5C"/>
    <w:rsid w:val="006F4D85"/>
    <w:rsid w:val="00704551"/>
    <w:rsid w:val="007075CB"/>
    <w:rsid w:val="00710CED"/>
    <w:rsid w:val="00720C5F"/>
    <w:rsid w:val="00726F27"/>
    <w:rsid w:val="00730FF8"/>
    <w:rsid w:val="00736060"/>
    <w:rsid w:val="0073767C"/>
    <w:rsid w:val="00746987"/>
    <w:rsid w:val="00756087"/>
    <w:rsid w:val="00764099"/>
    <w:rsid w:val="00775984"/>
    <w:rsid w:val="00775DC3"/>
    <w:rsid w:val="00786D9E"/>
    <w:rsid w:val="00790EFF"/>
    <w:rsid w:val="00796720"/>
    <w:rsid w:val="00797D76"/>
    <w:rsid w:val="007A396A"/>
    <w:rsid w:val="007C28F5"/>
    <w:rsid w:val="007C2CBA"/>
    <w:rsid w:val="007C43B1"/>
    <w:rsid w:val="007D0997"/>
    <w:rsid w:val="007D27D0"/>
    <w:rsid w:val="007D3D38"/>
    <w:rsid w:val="007D6D1C"/>
    <w:rsid w:val="007E14E9"/>
    <w:rsid w:val="007E3C24"/>
    <w:rsid w:val="007E571E"/>
    <w:rsid w:val="007F05CD"/>
    <w:rsid w:val="00811051"/>
    <w:rsid w:val="008130DF"/>
    <w:rsid w:val="00822151"/>
    <w:rsid w:val="008320DE"/>
    <w:rsid w:val="00841981"/>
    <w:rsid w:val="008465D8"/>
    <w:rsid w:val="00846B2E"/>
    <w:rsid w:val="00870703"/>
    <w:rsid w:val="00871374"/>
    <w:rsid w:val="00872A31"/>
    <w:rsid w:val="0088148C"/>
    <w:rsid w:val="00884CF6"/>
    <w:rsid w:val="00890A63"/>
    <w:rsid w:val="00893949"/>
    <w:rsid w:val="008A0DF4"/>
    <w:rsid w:val="008A636E"/>
    <w:rsid w:val="008B0BD2"/>
    <w:rsid w:val="008B1D0C"/>
    <w:rsid w:val="008C043B"/>
    <w:rsid w:val="008D694C"/>
    <w:rsid w:val="008E11E7"/>
    <w:rsid w:val="008E73D6"/>
    <w:rsid w:val="008F45F5"/>
    <w:rsid w:val="00904C80"/>
    <w:rsid w:val="0091271D"/>
    <w:rsid w:val="009209B4"/>
    <w:rsid w:val="00923475"/>
    <w:rsid w:val="0093668C"/>
    <w:rsid w:val="00936BDB"/>
    <w:rsid w:val="00940122"/>
    <w:rsid w:val="009448B6"/>
    <w:rsid w:val="00952F27"/>
    <w:rsid w:val="0095657A"/>
    <w:rsid w:val="00965B0F"/>
    <w:rsid w:val="009741BB"/>
    <w:rsid w:val="00975281"/>
    <w:rsid w:val="00986379"/>
    <w:rsid w:val="0099181C"/>
    <w:rsid w:val="00996FA9"/>
    <w:rsid w:val="009A3AF4"/>
    <w:rsid w:val="009B3D37"/>
    <w:rsid w:val="009B4044"/>
    <w:rsid w:val="009B41CB"/>
    <w:rsid w:val="009B7085"/>
    <w:rsid w:val="009C6D16"/>
    <w:rsid w:val="009C74C0"/>
    <w:rsid w:val="009D5094"/>
    <w:rsid w:val="009D61ED"/>
    <w:rsid w:val="009D65FB"/>
    <w:rsid w:val="009E55BD"/>
    <w:rsid w:val="009E67A7"/>
    <w:rsid w:val="009E7958"/>
    <w:rsid w:val="009F1CC4"/>
    <w:rsid w:val="009F35FF"/>
    <w:rsid w:val="00A0578C"/>
    <w:rsid w:val="00A14276"/>
    <w:rsid w:val="00A152E6"/>
    <w:rsid w:val="00A2496E"/>
    <w:rsid w:val="00A42570"/>
    <w:rsid w:val="00A5296B"/>
    <w:rsid w:val="00A53060"/>
    <w:rsid w:val="00A5737E"/>
    <w:rsid w:val="00A57EC9"/>
    <w:rsid w:val="00A64C57"/>
    <w:rsid w:val="00A651EF"/>
    <w:rsid w:val="00A702A2"/>
    <w:rsid w:val="00A723BF"/>
    <w:rsid w:val="00A76598"/>
    <w:rsid w:val="00A86A24"/>
    <w:rsid w:val="00AA0020"/>
    <w:rsid w:val="00AA37FF"/>
    <w:rsid w:val="00AB21FE"/>
    <w:rsid w:val="00AC0AA7"/>
    <w:rsid w:val="00AC0F7D"/>
    <w:rsid w:val="00AC1D9F"/>
    <w:rsid w:val="00AC39FC"/>
    <w:rsid w:val="00AC6538"/>
    <w:rsid w:val="00AD0C43"/>
    <w:rsid w:val="00AD121A"/>
    <w:rsid w:val="00AD45CD"/>
    <w:rsid w:val="00AE37ED"/>
    <w:rsid w:val="00AE7C7B"/>
    <w:rsid w:val="00B153B9"/>
    <w:rsid w:val="00B204E8"/>
    <w:rsid w:val="00B22B80"/>
    <w:rsid w:val="00B24211"/>
    <w:rsid w:val="00B253C0"/>
    <w:rsid w:val="00B35388"/>
    <w:rsid w:val="00B375D2"/>
    <w:rsid w:val="00B448A2"/>
    <w:rsid w:val="00B46B96"/>
    <w:rsid w:val="00B534BF"/>
    <w:rsid w:val="00B771B4"/>
    <w:rsid w:val="00B84271"/>
    <w:rsid w:val="00BB4743"/>
    <w:rsid w:val="00BB60CB"/>
    <w:rsid w:val="00BC7FDE"/>
    <w:rsid w:val="00BD3867"/>
    <w:rsid w:val="00BE2EDC"/>
    <w:rsid w:val="00BF091D"/>
    <w:rsid w:val="00C140CB"/>
    <w:rsid w:val="00C20ABF"/>
    <w:rsid w:val="00C26422"/>
    <w:rsid w:val="00C410DC"/>
    <w:rsid w:val="00C46B98"/>
    <w:rsid w:val="00C470B9"/>
    <w:rsid w:val="00C50216"/>
    <w:rsid w:val="00C536C2"/>
    <w:rsid w:val="00C55850"/>
    <w:rsid w:val="00C57BEE"/>
    <w:rsid w:val="00C70027"/>
    <w:rsid w:val="00C71DD9"/>
    <w:rsid w:val="00C73DD8"/>
    <w:rsid w:val="00C74DE0"/>
    <w:rsid w:val="00CA50DE"/>
    <w:rsid w:val="00CB4C18"/>
    <w:rsid w:val="00CC133F"/>
    <w:rsid w:val="00CC146C"/>
    <w:rsid w:val="00CC7BF8"/>
    <w:rsid w:val="00CD2087"/>
    <w:rsid w:val="00CE24F0"/>
    <w:rsid w:val="00CE2B5E"/>
    <w:rsid w:val="00D0734A"/>
    <w:rsid w:val="00D2208C"/>
    <w:rsid w:val="00D278FC"/>
    <w:rsid w:val="00D3108D"/>
    <w:rsid w:val="00D33E0D"/>
    <w:rsid w:val="00D36B2A"/>
    <w:rsid w:val="00D40A08"/>
    <w:rsid w:val="00D51538"/>
    <w:rsid w:val="00D51E0D"/>
    <w:rsid w:val="00D52136"/>
    <w:rsid w:val="00D626F7"/>
    <w:rsid w:val="00D63D65"/>
    <w:rsid w:val="00D64DC9"/>
    <w:rsid w:val="00D71CF8"/>
    <w:rsid w:val="00D72525"/>
    <w:rsid w:val="00D778D9"/>
    <w:rsid w:val="00D84E45"/>
    <w:rsid w:val="00DA21CB"/>
    <w:rsid w:val="00DA60A3"/>
    <w:rsid w:val="00DB1C75"/>
    <w:rsid w:val="00DC4170"/>
    <w:rsid w:val="00DE068D"/>
    <w:rsid w:val="00DF476E"/>
    <w:rsid w:val="00DF7D0C"/>
    <w:rsid w:val="00E0030E"/>
    <w:rsid w:val="00E00855"/>
    <w:rsid w:val="00E03BA2"/>
    <w:rsid w:val="00E24705"/>
    <w:rsid w:val="00E30B8B"/>
    <w:rsid w:val="00E318F6"/>
    <w:rsid w:val="00E3370A"/>
    <w:rsid w:val="00E36722"/>
    <w:rsid w:val="00E3790C"/>
    <w:rsid w:val="00E41F2C"/>
    <w:rsid w:val="00E43112"/>
    <w:rsid w:val="00E46022"/>
    <w:rsid w:val="00E54196"/>
    <w:rsid w:val="00E61687"/>
    <w:rsid w:val="00E64A70"/>
    <w:rsid w:val="00E72FA5"/>
    <w:rsid w:val="00E96FFD"/>
    <w:rsid w:val="00EB5CA1"/>
    <w:rsid w:val="00EC489F"/>
    <w:rsid w:val="00EC7105"/>
    <w:rsid w:val="00ED076C"/>
    <w:rsid w:val="00ED0D02"/>
    <w:rsid w:val="00EF37AE"/>
    <w:rsid w:val="00EF4331"/>
    <w:rsid w:val="00F02408"/>
    <w:rsid w:val="00F0767D"/>
    <w:rsid w:val="00F140C5"/>
    <w:rsid w:val="00F21AC5"/>
    <w:rsid w:val="00F2238D"/>
    <w:rsid w:val="00F369AA"/>
    <w:rsid w:val="00F36FDC"/>
    <w:rsid w:val="00F40038"/>
    <w:rsid w:val="00F51A3B"/>
    <w:rsid w:val="00F56BE1"/>
    <w:rsid w:val="00F60F36"/>
    <w:rsid w:val="00F610FE"/>
    <w:rsid w:val="00F62D7F"/>
    <w:rsid w:val="00F7030A"/>
    <w:rsid w:val="00F73D6D"/>
    <w:rsid w:val="00F81942"/>
    <w:rsid w:val="00F827EB"/>
    <w:rsid w:val="00FA2D58"/>
    <w:rsid w:val="00FC150B"/>
    <w:rsid w:val="00FC76F9"/>
    <w:rsid w:val="00FD0879"/>
    <w:rsid w:val="00FD1AB7"/>
    <w:rsid w:val="00FD38FD"/>
    <w:rsid w:val="00FE0CEF"/>
    <w:rsid w:val="00FF340C"/>
    <w:rsid w:val="00FF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5364E0"/>
  <w15:docId w15:val="{6F0EC614-31C7-1E4D-8522-0606913C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22"/>
    <w:qFormat/>
    <w:rsid w:val="00103550"/>
    <w:rPr>
      <w:b/>
      <w:bCs/>
    </w:rPr>
  </w:style>
  <w:style w:type="character" w:customStyle="1" w:styleId="apple-converted-space">
    <w:name w:val="apple-converted-space"/>
    <w:basedOn w:val="Absatz-Standardschriftart"/>
    <w:rsid w:val="008A6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1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CE94F56A70F746AD437CBF92E745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1F51B5-DAB5-4C40-87A7-94BCF8FC72D8}"/>
      </w:docPartPr>
      <w:docPartBody>
        <w:p w:rsidR="00F32E10" w:rsidRDefault="009F186A">
          <w:pPr>
            <w:pStyle w:val="07CE94F56A70F746AD437CBF92E74575"/>
          </w:pPr>
          <w:r>
            <w:t>Datum</w:t>
          </w:r>
        </w:p>
      </w:docPartBody>
    </w:docPart>
    <w:docPart>
      <w:docPartPr>
        <w:name w:val="A09FE9B1CE41044DB3F248FDC779E1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6E50F6-D3FD-B647-8AAA-7E17B788E2F3}"/>
      </w:docPartPr>
      <w:docPartBody>
        <w:p w:rsidR="00F32E10" w:rsidRDefault="009F186A">
          <w:pPr>
            <w:pStyle w:val="A09FE9B1CE41044DB3F248FDC779E170"/>
          </w:pPr>
          <w:r>
            <w:t>Uhrzeitangabe (von – bis)</w:t>
          </w:r>
        </w:p>
      </w:docPartBody>
    </w:docPart>
    <w:docPart>
      <w:docPartPr>
        <w:name w:val="5D2C8B490B92264280A136F4ECFB71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D21D2D-3B5A-B142-BC77-A9E975CBB1EB}"/>
      </w:docPartPr>
      <w:docPartBody>
        <w:p w:rsidR="00F32E10" w:rsidRDefault="009F186A">
          <w:pPr>
            <w:pStyle w:val="5D2C8B490B92264280A136F4ECFB71D9"/>
          </w:pPr>
          <w:r>
            <w:t>Strasse, Ortsangabe, Stockwerk, Zimmer</w:t>
          </w:r>
        </w:p>
      </w:docPartBody>
    </w:docPart>
    <w:docPart>
      <w:docPartPr>
        <w:name w:val="0CE090F99AE49B45980BB241F680F7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DE1CF2-3C46-4D47-A1DE-5B62D1BF8DEC}"/>
      </w:docPartPr>
      <w:docPartBody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F32E10" w:rsidRDefault="009F186A">
          <w:pPr>
            <w:pStyle w:val="0CE090F99AE49B45980BB241F680F792"/>
          </w:pPr>
          <w:r>
            <w:t>Name Vorname, Funktion</w:t>
          </w:r>
        </w:p>
      </w:docPartBody>
    </w:docPart>
    <w:docPart>
      <w:docPartPr>
        <w:name w:val="7940AAE7654FA040A80473EA5E14BA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6C1C8A-6605-BE44-8DE5-E4BE99F49728}"/>
      </w:docPartPr>
      <w:docPartBody>
        <w:p w:rsidR="0043080F" w:rsidRDefault="009F186A" w:rsidP="00431504">
          <w:r>
            <w:t>Name Vorname, Funktion</w:t>
          </w:r>
        </w:p>
        <w:p w:rsidR="00F32E10" w:rsidRDefault="009F186A">
          <w:pPr>
            <w:pStyle w:val="7940AAE7654FA040A80473EA5E14BAFF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6A"/>
    <w:rsid w:val="00046AF3"/>
    <w:rsid w:val="00174C3F"/>
    <w:rsid w:val="0018789C"/>
    <w:rsid w:val="001B49F9"/>
    <w:rsid w:val="002716F4"/>
    <w:rsid w:val="002C71BE"/>
    <w:rsid w:val="003464C1"/>
    <w:rsid w:val="003B5ED3"/>
    <w:rsid w:val="003D49BD"/>
    <w:rsid w:val="006D7167"/>
    <w:rsid w:val="00775D8B"/>
    <w:rsid w:val="00813BF0"/>
    <w:rsid w:val="00911576"/>
    <w:rsid w:val="00932078"/>
    <w:rsid w:val="009412D7"/>
    <w:rsid w:val="009F186A"/>
    <w:rsid w:val="00A33F4B"/>
    <w:rsid w:val="00A402A2"/>
    <w:rsid w:val="00B35F07"/>
    <w:rsid w:val="00CF1BD4"/>
    <w:rsid w:val="00ED04F1"/>
    <w:rsid w:val="00F3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2973CC203171745A4C15F66E8C4391A">
    <w:name w:val="E2973CC203171745A4C15F66E8C4391A"/>
  </w:style>
  <w:style w:type="paragraph" w:customStyle="1" w:styleId="07CE94F56A70F746AD437CBF92E74575">
    <w:name w:val="07CE94F56A70F746AD437CBF92E74575"/>
  </w:style>
  <w:style w:type="paragraph" w:customStyle="1" w:styleId="A09FE9B1CE41044DB3F248FDC779E170">
    <w:name w:val="A09FE9B1CE41044DB3F248FDC779E170"/>
  </w:style>
  <w:style w:type="paragraph" w:customStyle="1" w:styleId="5D2C8B490B92264280A136F4ECFB71D9">
    <w:name w:val="5D2C8B490B92264280A136F4ECFB71D9"/>
  </w:style>
  <w:style w:type="paragraph" w:customStyle="1" w:styleId="0CE090F99AE49B45980BB241F680F792">
    <w:name w:val="0CE090F99AE49B45980BB241F680F792"/>
  </w:style>
  <w:style w:type="paragraph" w:customStyle="1" w:styleId="200B2E983976074D907CBBDA0DD150E6">
    <w:name w:val="200B2E983976074D907CBBDA0DD150E6"/>
  </w:style>
  <w:style w:type="paragraph" w:customStyle="1" w:styleId="A294E1E990247E4284B8D021E91E7843">
    <w:name w:val="A294E1E990247E4284B8D021E91E7843"/>
  </w:style>
  <w:style w:type="paragraph" w:customStyle="1" w:styleId="B9BC7AB0E9BD8045A416BF26E6B1E5EB">
    <w:name w:val="B9BC7AB0E9BD8045A416BF26E6B1E5EB"/>
  </w:style>
  <w:style w:type="paragraph" w:customStyle="1" w:styleId="7940AAE7654FA040A80473EA5E14BAFF">
    <w:name w:val="7940AAE7654FA040A80473EA5E14BA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FHNW</Organisation_x0020__x002f__x0020_Hochschule>
    <Vorlage xmlns="69e60002-4b69-4aad-9e3a-e3a9db2b0f4f">A4-Sitzungsprotokoll</Vorlag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03847F-833B-41F1-A1B8-AD49FC0A59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3E2515-6434-41A1-A275-5307051A3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0518D5-D42F-4992-8208-8AF16B54349B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5.xml><?xml version="1.0" encoding="utf-8"?>
<ds:datastoreItem xmlns:ds="http://schemas.openxmlformats.org/officeDocument/2006/customXml" ds:itemID="{6FA9188B-46BF-A342-916A-43E25D76F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429</Words>
  <Characters>2706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Binder</dc:creator>
  <cp:lastModifiedBy>Niklaus Schwegler</cp:lastModifiedBy>
  <cp:revision>63</cp:revision>
  <cp:lastPrinted>2015-10-01T15:43:00Z</cp:lastPrinted>
  <dcterms:created xsi:type="dcterms:W3CDTF">2019-02-26T09:11:00Z</dcterms:created>
  <dcterms:modified xsi:type="dcterms:W3CDTF">2019-03-07T14:40:00Z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