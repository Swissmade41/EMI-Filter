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174839D5" w:rsidR="00A76598" w:rsidRPr="009F1CC4" w:rsidRDefault="00431504" w:rsidP="009F1CC4">
      <w:pPr>
        <w:pStyle w:val="Titel"/>
      </w:pPr>
      <w:r w:rsidRPr="009F1CC4">
        <w:t xml:space="preserve">Protokoll Nr. </w:t>
      </w:r>
      <w:r w:rsidR="00B84271">
        <w:t>9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E4BDDF1" w:rsidR="003D2B11" w:rsidRDefault="00B84271" w:rsidP="00CC133F">
            <w:pPr>
              <w:spacing w:after="200" w:line="276" w:lineRule="auto"/>
            </w:pPr>
            <w:r>
              <w:t xml:space="preserve">Ziel der Sitzung ist </w:t>
            </w:r>
            <w:r w:rsidR="00BC590B">
              <w:t>Ziele und Nichtziele definieren und</w:t>
            </w:r>
            <w:r>
              <w:t>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3-0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514C6776" w:rsidR="005F5746" w:rsidRDefault="00BC590B" w:rsidP="004671EF">
                <w:pPr>
                  <w:spacing w:after="200" w:line="276" w:lineRule="auto"/>
                  <w:ind w:left="709" w:hanging="709"/>
                </w:pPr>
                <w:r>
                  <w:t>Donnerstag, 7. März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09B13D6E" w:rsidR="005F5746" w:rsidRPr="0008661E" w:rsidRDefault="003D5675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08661E">
                  <w:t>15:30</w:t>
                </w:r>
                <w:r w:rsidR="006830D3" w:rsidRPr="0008661E">
                  <w:t>-</w:t>
                </w:r>
                <w:r w:rsidR="00B84271" w:rsidRPr="0008661E">
                  <w:t>Uhr</w:t>
                </w:r>
              </w:sdtContent>
            </w:sdt>
          </w:p>
        </w:tc>
      </w:tr>
      <w:tr w:rsidR="000F7363" w14:paraId="26890F15" w14:textId="77777777" w:rsidTr="00050946">
        <w:tc>
          <w:tcPr>
            <w:tcW w:w="1985" w:type="dxa"/>
          </w:tcPr>
          <w:p w14:paraId="502DC3B6" w14:textId="77777777" w:rsidR="000F7363" w:rsidRDefault="000F7363" w:rsidP="000F7363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620D3DA" w:rsidR="000F7363" w:rsidRDefault="003D5675" w:rsidP="000F7363">
            <w:pPr>
              <w:spacing w:after="200" w:line="276" w:lineRule="auto"/>
            </w:pPr>
            <w:sdt>
              <w:sdtPr>
                <w:id w:val="401798205"/>
                <w:placeholder>
                  <w:docPart w:val="E5AABE7D52219446A8BD16E6BDBE41BB"/>
                </w:placeholder>
              </w:sdtPr>
              <w:sdtEndPr/>
              <w:sdtContent>
                <w:r w:rsidR="000F7363">
                  <w:t>FHNW Brugg/Windisch Sitzungszimmer 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sdt>
                <w:sdtPr>
                  <w:id w:val="-1958857388"/>
                  <w:placeholder>
                    <w:docPart w:val="B09CB6D0F522FB4A97DE1C62744A582F"/>
                  </w:placeholder>
                </w:sdtPr>
                <w:sdtEndPr/>
                <w:sdtContent>
                  <w:p w14:paraId="1DA837D8" w14:textId="77777777" w:rsidR="00AC3519" w:rsidRPr="0035212F" w:rsidRDefault="00AC3519" w:rsidP="00AC3519">
                    <w:r w:rsidRPr="0035212F">
                      <w:t>Pascal Puschmann</w:t>
                    </w:r>
                  </w:p>
                  <w:p w14:paraId="597323CC" w14:textId="77777777" w:rsidR="00AC3519" w:rsidRPr="0035212F" w:rsidRDefault="00AC3519" w:rsidP="00AC3519">
                    <w:r>
                      <w:t>Lukas von Däniken</w:t>
                    </w:r>
                  </w:p>
                  <w:p w14:paraId="31312A25" w14:textId="77777777" w:rsidR="00AC3519" w:rsidRPr="0035212F" w:rsidRDefault="00AC3519" w:rsidP="00AC3519">
                    <w:pPr>
                      <w:tabs>
                        <w:tab w:val="center" w:pos="3755"/>
                      </w:tabs>
                    </w:pPr>
                    <w:r>
                      <w:t>Simon Rohrer</w:t>
                    </w:r>
                    <w:r>
                      <w:tab/>
                    </w:r>
                  </w:p>
                  <w:p w14:paraId="462A8989" w14:textId="77777777" w:rsidR="00AC3519" w:rsidRDefault="00AC3519" w:rsidP="00AC3519">
                    <w:r>
                      <w:t xml:space="preserve">Claudio </w:t>
                    </w:r>
                    <w:proofErr w:type="spellStart"/>
                    <w:r>
                      <w:t>Alfare</w:t>
                    </w:r>
                    <w:proofErr w:type="spellEnd"/>
                  </w:p>
                  <w:p w14:paraId="68EB1A2B" w14:textId="77777777" w:rsidR="00AC3519" w:rsidRDefault="00AC3519" w:rsidP="00AC3519">
                    <w:r>
                      <w:t>Marco Binder (Protokoll)</w:t>
                    </w:r>
                  </w:p>
                  <w:p w14:paraId="23F0B5E5" w14:textId="5638554E" w:rsidR="00431504" w:rsidRPr="0035212F" w:rsidRDefault="00AC3519" w:rsidP="006830D3">
                    <w:r w:rsidRPr="004A0618">
                      <w:t>Niklaus Schwegler</w:t>
                    </w:r>
                    <w:r>
                      <w:t xml:space="preserve"> (Sitzungsleiter)</w:t>
                    </w:r>
                  </w:p>
                </w:sdtContent>
              </w:sdt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3D5675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720A1BF2" w14:textId="77777777" w:rsidR="00A63898" w:rsidRDefault="00A63898" w:rsidP="00A63898">
      <w:pPr>
        <w:rPr>
          <w:rStyle w:val="Fett"/>
        </w:rPr>
      </w:pPr>
      <w:r w:rsidRPr="00103550">
        <w:rPr>
          <w:rStyle w:val="Fett"/>
        </w:rPr>
        <w:t>Traktanden</w:t>
      </w:r>
      <w:r>
        <w:rPr>
          <w:rStyle w:val="Fett"/>
        </w:rPr>
        <w:t>liste</w:t>
      </w:r>
    </w:p>
    <w:p w14:paraId="08DEF932" w14:textId="77777777" w:rsidR="00A63898" w:rsidRPr="00E43112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Begrüssung</w:t>
      </w:r>
    </w:p>
    <w:p w14:paraId="6D0ABB51" w14:textId="5D8418DD" w:rsidR="00A63898" w:rsidRPr="00C834B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Zusammentragen Ziele und Nichtziele</w:t>
      </w:r>
    </w:p>
    <w:p w14:paraId="2FBABC6A" w14:textId="1390B3D6" w:rsidR="00C834B8" w:rsidRPr="00C834B8" w:rsidRDefault="00CF3256" w:rsidP="00CF3256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Präsentation Softwarekonzept</w:t>
      </w:r>
      <w:r w:rsidR="00C834B8" w:rsidRPr="00CF3256">
        <w:rPr>
          <w:rStyle w:val="Fett"/>
          <w:rFonts w:cs="Arial"/>
        </w:rPr>
        <w:t xml:space="preserve"> </w:t>
      </w:r>
    </w:p>
    <w:p w14:paraId="3548ECF8" w14:textId="51752130" w:rsidR="00C834B8" w:rsidRPr="00CF3256" w:rsidRDefault="00CF3256" w:rsidP="00CF3256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Weiteres Vorgehen</w:t>
      </w:r>
    </w:p>
    <w:p w14:paraId="15870223" w14:textId="77777777" w:rsidR="00CF3256" w:rsidRPr="00E43112" w:rsidRDefault="00CF3256" w:rsidP="00CF3256">
      <w:pPr>
        <w:pStyle w:val="Listenabsatz"/>
        <w:numPr>
          <w:ilvl w:val="0"/>
          <w:numId w:val="26"/>
        </w:numPr>
        <w:rPr>
          <w:rStyle w:val="Fett"/>
        </w:rPr>
      </w:pPr>
    </w:p>
    <w:p w14:paraId="1EE96D6B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Varia</w:t>
      </w:r>
    </w:p>
    <w:p w14:paraId="7C1767A0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nächste Sitzung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CC223E" w14:paraId="4B0EBE4A" w14:textId="77777777" w:rsidTr="00A10C95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079AC" w14:textId="77777777" w:rsidR="00CC223E" w:rsidRPr="00B153B9" w:rsidRDefault="00CC223E" w:rsidP="00A10C95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66288CEE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3714F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CC223E" w14:paraId="5EFD62D3" w14:textId="77777777" w:rsidTr="00A10C95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A6E784" w14:textId="77777777" w:rsidR="00CC223E" w:rsidRDefault="00CC223E" w:rsidP="00A10C95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323" w14:textId="77777777" w:rsidR="00CC223E" w:rsidRDefault="00CC223E" w:rsidP="00A10C95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43E153" w14:textId="77777777" w:rsidR="00CC223E" w:rsidRDefault="00CC223E" w:rsidP="00A10C95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C0C" w14:textId="77777777" w:rsidR="00CC223E" w:rsidRDefault="00CC223E" w:rsidP="00A10C95">
            <w:pPr>
              <w:keepNext w:val="0"/>
            </w:pPr>
            <w:r>
              <w:t>1’</w:t>
            </w:r>
          </w:p>
        </w:tc>
      </w:tr>
      <w:tr w:rsidR="00CC223E" w:rsidRPr="00B153B9" w14:paraId="6B70837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52C44" w14:textId="77777777" w:rsidR="00CC223E" w:rsidRDefault="00CC223E" w:rsidP="00A10C95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6232" w14:textId="755C942B" w:rsidR="00CC223E" w:rsidRPr="00CC223E" w:rsidRDefault="00CC223E" w:rsidP="00CC223E">
            <w:pPr>
              <w:ind w:left="567" w:hanging="567"/>
              <w:rPr>
                <w:b/>
                <w:bCs/>
              </w:rPr>
            </w:pPr>
            <w:r w:rsidRPr="00CC223E">
              <w:rPr>
                <w:rStyle w:val="Fett"/>
                <w:rFonts w:cs="Arial"/>
                <w:b w:val="0"/>
              </w:rPr>
              <w:t>Zusammentragen Ziele und Nichtziele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DECDD1" w14:textId="306A5137" w:rsidR="00CC223E" w:rsidRDefault="00CC223E" w:rsidP="00A10C95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080" w14:textId="0FAD34C2" w:rsidR="00CC223E" w:rsidRDefault="00CC223E" w:rsidP="00A10C95">
            <w:pPr>
              <w:keepNext w:val="0"/>
            </w:pPr>
            <w:r>
              <w:t>10’</w:t>
            </w:r>
          </w:p>
        </w:tc>
      </w:tr>
      <w:tr w:rsidR="00CC223E" w:rsidRPr="00B153B9" w14:paraId="4BB75AE9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082AF" w14:textId="77777777" w:rsidR="00CC223E" w:rsidRPr="00CF3256" w:rsidRDefault="00CC223E" w:rsidP="00CF3256">
            <w:r w:rsidRPr="00CF3256"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996" w14:textId="250872AF" w:rsidR="00CC223E" w:rsidRPr="00CF3256" w:rsidRDefault="00CF3256" w:rsidP="00CF3256">
            <w:r w:rsidRPr="00CF3256">
              <w:t>Präsentation Softwarekonzept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A97C8E" w14:textId="6BE31A3B" w:rsidR="00CC223E" w:rsidRDefault="00CF3256" w:rsidP="00A10C95">
            <w:pPr>
              <w:keepNext w:val="0"/>
            </w:pPr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1DFD" w14:textId="75B381A1" w:rsidR="00CC223E" w:rsidRDefault="00CF3256" w:rsidP="00A10C95">
            <w:pPr>
              <w:keepNext w:val="0"/>
            </w:pPr>
            <w:r>
              <w:t>15</w:t>
            </w:r>
          </w:p>
        </w:tc>
      </w:tr>
      <w:tr w:rsidR="00CC223E" w:rsidRPr="00B153B9" w14:paraId="3D27643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77AFA" w14:textId="77777777" w:rsidR="00CC223E" w:rsidRPr="00CF3256" w:rsidRDefault="00CC223E" w:rsidP="00CF3256">
            <w:r w:rsidRPr="00CF3256"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BCF6" w14:textId="7401D961" w:rsidR="00CC223E" w:rsidRPr="00CF3256" w:rsidRDefault="00CF3256" w:rsidP="00CF3256">
            <w:pPr>
              <w:rPr>
                <w:rFonts w:eastAsiaTheme="minorHAnsi"/>
              </w:rPr>
            </w:pPr>
            <w:r w:rsidRPr="00CF3256">
              <w:t>Weiteres Vorgehen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9A3831" w14:textId="4990DDEB" w:rsidR="00CC223E" w:rsidRDefault="00CF3256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6812" w14:textId="38AC87A2" w:rsidR="00CC223E" w:rsidRDefault="00CF3256" w:rsidP="00A10C95">
            <w:r>
              <w:t>20</w:t>
            </w:r>
          </w:p>
        </w:tc>
      </w:tr>
      <w:tr w:rsidR="00CC223E" w:rsidRPr="00B153B9" w14:paraId="113522C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B63C6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70B5" w14:textId="766F6221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980F" w14:textId="2A14773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C27" w14:textId="6E2E29C2" w:rsidR="00CC223E" w:rsidRDefault="00CC223E" w:rsidP="00A10C95"/>
        </w:tc>
      </w:tr>
      <w:tr w:rsidR="00CC223E" w:rsidRPr="00B153B9" w14:paraId="4E7EEED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84FC1F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F73" w14:textId="7C04DAD4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626E9E" w14:textId="614BF1D2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73F3" w14:textId="3988FA67" w:rsidR="00CC223E" w:rsidRDefault="00CC223E" w:rsidP="00A10C95"/>
        </w:tc>
      </w:tr>
      <w:tr w:rsidR="00CC223E" w:rsidRPr="00B153B9" w14:paraId="62EEC00C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EA053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CA6" w14:textId="77777777" w:rsidR="00CC223E" w:rsidRDefault="00CC223E" w:rsidP="00A10C95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AFC6BE" w14:textId="77777777" w:rsidR="00CC223E" w:rsidRDefault="00CC223E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A14" w14:textId="77777777" w:rsidR="00CC223E" w:rsidRDefault="00CC223E" w:rsidP="00A10C95">
            <w:r>
              <w:t>3’</w:t>
            </w:r>
          </w:p>
        </w:tc>
      </w:tr>
      <w:tr w:rsidR="00CC223E" w:rsidRPr="00B153B9" w14:paraId="65C4AAB7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A83F1" w14:textId="77777777" w:rsidR="00CC223E" w:rsidRDefault="00CC223E" w:rsidP="00A10C9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0DB" w14:textId="77777777" w:rsidR="00CC223E" w:rsidRDefault="00CC223E" w:rsidP="00A10C95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F1A896" w14:textId="77777777" w:rsidR="00CC223E" w:rsidRDefault="00CC223E" w:rsidP="00A10C95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52F8" w14:textId="77777777" w:rsidR="00CC223E" w:rsidRDefault="00CC223E" w:rsidP="00A10C95">
            <w:r>
              <w:t>1’</w:t>
            </w:r>
          </w:p>
        </w:tc>
      </w:tr>
      <w:tr w:rsidR="00CC223E" w:rsidRPr="00B153B9" w14:paraId="577D495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61847" w14:textId="77777777" w:rsidR="00CC223E" w:rsidRPr="00D51538" w:rsidRDefault="00CC223E" w:rsidP="00A10C95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E47EA" w14:textId="77777777" w:rsidR="00CC223E" w:rsidRPr="00D51538" w:rsidRDefault="00CC223E" w:rsidP="00A10C95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75C9B9F7" w14:textId="77777777" w:rsidR="00CC223E" w:rsidRPr="003B711F" w:rsidRDefault="00CC223E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03064" w14:textId="77777777" w:rsidR="00CC223E" w:rsidRPr="00A42570" w:rsidRDefault="00CC223E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CC223E" w:rsidRPr="00B153B9" w14:paraId="4724E2C6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26BDC" w14:textId="77777777" w:rsidR="00CC223E" w:rsidRDefault="00CC223E" w:rsidP="00A10C95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30B" w14:textId="3E0A92EB" w:rsidR="00CC223E" w:rsidRPr="00775DC3" w:rsidRDefault="00CC223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anwesend.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5B08" w14:textId="77777777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A2B" w14:textId="77777777" w:rsidR="00CC223E" w:rsidRDefault="00CC223E" w:rsidP="00A10C95"/>
        </w:tc>
      </w:tr>
      <w:tr w:rsidR="00CC223E" w:rsidRPr="00B153B9" w14:paraId="0FFA776D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CA935" w14:textId="77777777" w:rsidR="00CC223E" w:rsidRDefault="00CC223E" w:rsidP="00A10C95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CD36" w14:textId="77777777" w:rsidR="00CC223E" w:rsidRDefault="00CF3256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Bisher wurden nur die Ziele an die Software definiert, da die Recherche zum Theoretischen Teil noch nicht abgeschlossen </w:t>
            </w:r>
            <w:proofErr w:type="spellStart"/>
            <w:r>
              <w:rPr>
                <w:rStyle w:val="Fett"/>
                <w:b w:val="0"/>
              </w:rPr>
              <w:t>worde</w:t>
            </w:r>
            <w:proofErr w:type="spellEnd"/>
            <w:r>
              <w:rPr>
                <w:rStyle w:val="Fett"/>
                <w:b w:val="0"/>
              </w:rPr>
              <w:t xml:space="preserve">. Die Ziele finden sich auf </w:t>
            </w:r>
            <w:proofErr w:type="spellStart"/>
            <w:r>
              <w:rPr>
                <w:rStyle w:val="Fett"/>
                <w:b w:val="0"/>
              </w:rPr>
              <w:t>GitHub</w:t>
            </w:r>
            <w:proofErr w:type="spellEnd"/>
            <w:r>
              <w:rPr>
                <w:rStyle w:val="Fett"/>
                <w:b w:val="0"/>
              </w:rPr>
              <w:t>.</w:t>
            </w:r>
          </w:p>
          <w:p w14:paraId="6BD5F6D4" w14:textId="5C949D26" w:rsidR="00CF3256" w:rsidRPr="00775DC3" w:rsidRDefault="00CF3256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 Technischen Ziele sollen bis Sonntag, 10. März stehen.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F5284F" w14:textId="77777777" w:rsidR="00CC223E" w:rsidRDefault="00CF3256" w:rsidP="00A10C95">
            <w:r>
              <w:t>Pascal</w:t>
            </w:r>
          </w:p>
          <w:p w14:paraId="2EED0068" w14:textId="77777777" w:rsidR="00CF3256" w:rsidRDefault="00CF3256" w:rsidP="00A10C95">
            <w:r>
              <w:t>Claudio</w:t>
            </w:r>
          </w:p>
          <w:p w14:paraId="63138F61" w14:textId="77777777" w:rsidR="00CF3256" w:rsidRDefault="00CF3256" w:rsidP="00A10C95">
            <w:r>
              <w:t>Lukas</w:t>
            </w:r>
          </w:p>
          <w:p w14:paraId="0A6B0D7E" w14:textId="70F0A81B" w:rsidR="00CF3256" w:rsidRDefault="00CF3256" w:rsidP="00A10C95">
            <w:r>
              <w:t>Marco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5298" w14:textId="77777777" w:rsidR="00CC223E" w:rsidRDefault="00CC223E" w:rsidP="00A10C95"/>
        </w:tc>
      </w:tr>
      <w:tr w:rsidR="00CC223E" w:rsidRPr="00B153B9" w14:paraId="6387FB3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43AC9" w14:textId="4C5DACD8" w:rsidR="00CC223E" w:rsidRDefault="00CC223E" w:rsidP="00A10C95">
            <w:pPr>
              <w:ind w:left="57"/>
            </w:pPr>
            <w:r>
              <w:t>3</w:t>
            </w:r>
            <w:r w:rsidR="00CF3256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E6C9" w14:textId="74FFA790" w:rsidR="00CC223E" w:rsidRDefault="00CF3256" w:rsidP="00396F9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Die Notiz zum Softwarekonzept findet sich handschriftlich auf </w:t>
            </w:r>
            <w:proofErr w:type="spellStart"/>
            <w:r>
              <w:rPr>
                <w:rStyle w:val="Fett"/>
                <w:b w:val="0"/>
              </w:rPr>
              <w:t>GitHub</w:t>
            </w:r>
            <w:proofErr w:type="spellEnd"/>
            <w:r>
              <w:rPr>
                <w:rStyle w:val="Fett"/>
                <w:b w:val="0"/>
              </w:rPr>
              <w:t xml:space="preserve">. Zusätzlich zum Konzept ist auch bereits ein grosser Teil des Pflichtenhefts bezüglich der Software geschrieben und die GUI selber wurde erstellt. </w:t>
            </w:r>
          </w:p>
          <w:p w14:paraId="0ECC3FF8" w14:textId="0FB38EAC" w:rsidR="00CF3256" w:rsidRDefault="00CF3256" w:rsidP="00396F9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Weiterhin offen sind die Arbeitspakete zu MVC-Pattern und dem Testkonzept. Claudio wird sich dieser annehmen.</w:t>
            </w:r>
          </w:p>
          <w:p w14:paraId="7116CBAF" w14:textId="2C9A1178" w:rsidR="00CF3256" w:rsidRPr="00775DC3" w:rsidRDefault="00CF3256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9E86D3" w14:textId="77777777" w:rsidR="00CC223E" w:rsidRDefault="00CF3256" w:rsidP="00396F9D">
            <w:r>
              <w:t>Pascal</w:t>
            </w:r>
          </w:p>
          <w:p w14:paraId="5EE9B8EF" w14:textId="55AE94CD" w:rsidR="00CF3256" w:rsidRDefault="00CF3256" w:rsidP="00396F9D">
            <w:r>
              <w:t>Claudio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7E3F" w14:textId="77777777" w:rsidR="00CC223E" w:rsidRDefault="00CC223E" w:rsidP="00396F9D"/>
        </w:tc>
      </w:tr>
      <w:tr w:rsidR="00CC223E" w:rsidRPr="00E96FFD" w14:paraId="72ABF69A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865B" w14:textId="77777777" w:rsidR="00CC223E" w:rsidRDefault="00CC223E" w:rsidP="00A10C95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6B84" w14:textId="77777777" w:rsidR="00CC223E" w:rsidRDefault="00CF3256" w:rsidP="00396F9D">
            <w:pPr>
              <w:rPr>
                <w:rStyle w:val="Fett"/>
                <w:b w:val="0"/>
                <w:lang w:val="de-DE"/>
              </w:rPr>
            </w:pPr>
            <w:r>
              <w:rPr>
                <w:rStyle w:val="Fett"/>
                <w:b w:val="0"/>
                <w:lang w:val="de-DE"/>
              </w:rPr>
              <w:t xml:space="preserve">Nächste Woche muss die Grundlage zur Fertigstellung des Pflichtenhefts stehen. Das </w:t>
            </w:r>
            <w:proofErr w:type="spellStart"/>
            <w:r>
              <w:rPr>
                <w:rStyle w:val="Fett"/>
                <w:b w:val="0"/>
                <w:lang w:val="de-DE"/>
              </w:rPr>
              <w:t>heisst</w:t>
            </w:r>
            <w:proofErr w:type="spellEnd"/>
            <w:r>
              <w:rPr>
                <w:rStyle w:val="Fett"/>
                <w:b w:val="0"/>
                <w:lang w:val="de-DE"/>
              </w:rPr>
              <w:t>, dass ALLE Arbeitspakete definiert sein müssen und dass die Recherche beendet sein muss.</w:t>
            </w:r>
          </w:p>
          <w:p w14:paraId="38F2BAB4" w14:textId="0B37A7E7" w:rsidR="00CF3256" w:rsidRPr="00E96FFD" w:rsidRDefault="00F36646" w:rsidP="00396F9D">
            <w:pPr>
              <w:rPr>
                <w:rStyle w:val="Fett"/>
                <w:b w:val="0"/>
                <w:lang w:val="de-DE"/>
              </w:rPr>
            </w:pPr>
            <w:r>
              <w:rPr>
                <w:rStyle w:val="Fett"/>
                <w:b w:val="0"/>
                <w:lang w:val="de-DE"/>
              </w:rPr>
              <w:t>Nik wird am Montag den Zeitplan festlegen, danach können die individuellen Arbeiten beginnen.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F16860" w14:textId="34BAAE1C" w:rsidR="00CC223E" w:rsidRPr="00E96FFD" w:rsidRDefault="00CF3256" w:rsidP="00A10C95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AD" w14:textId="77777777" w:rsidR="00CC223E" w:rsidRPr="00E96FFD" w:rsidRDefault="00CC223E" w:rsidP="00A10C95">
            <w:pPr>
              <w:rPr>
                <w:lang w:val="de-DE"/>
              </w:rPr>
            </w:pPr>
          </w:p>
        </w:tc>
      </w:tr>
      <w:tr w:rsidR="00CC223E" w:rsidRPr="00B153B9" w14:paraId="315AEB9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07645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F6D" w14:textId="0E2FB31F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798C7" w14:textId="56F7547F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DC43" w14:textId="77777777" w:rsidR="00CC223E" w:rsidRDefault="00CC223E" w:rsidP="00A10C95"/>
        </w:tc>
      </w:tr>
      <w:tr w:rsidR="00CC223E" w:rsidRPr="00B153B9" w14:paraId="707BA99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D570E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18C" w14:textId="77777777" w:rsidR="00F36646" w:rsidRDefault="00F36646" w:rsidP="00396F9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Claudio benötigt noch einmal Infos zu </w:t>
            </w:r>
            <w:proofErr w:type="spellStart"/>
            <w:r>
              <w:rPr>
                <w:rStyle w:val="Fett"/>
                <w:b w:val="0"/>
              </w:rPr>
              <w:t>Github</w:t>
            </w:r>
            <w:proofErr w:type="spellEnd"/>
            <w:r>
              <w:rPr>
                <w:rStyle w:val="Fett"/>
                <w:b w:val="0"/>
              </w:rPr>
              <w:t>?</w:t>
            </w:r>
          </w:p>
          <w:p w14:paraId="5BEEAF4E" w14:textId="2DA961EB" w:rsidR="00F36646" w:rsidRDefault="00F36646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C83659" w14:textId="2E392F03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D92" w14:textId="77777777" w:rsidR="00CC223E" w:rsidRDefault="00CC223E" w:rsidP="00A10C95"/>
        </w:tc>
      </w:tr>
      <w:tr w:rsidR="00CC223E" w:rsidRPr="00B153B9" w14:paraId="763E8B0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6F959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D6FF" w14:textId="77777777" w:rsidR="00CC223E" w:rsidRDefault="00F36646" w:rsidP="00396F9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Die nächste Sitzung findet ordnungsgemäss am Donnerstag statt, die Zeit wird via </w:t>
            </w:r>
            <w:proofErr w:type="spellStart"/>
            <w:r>
              <w:rPr>
                <w:rStyle w:val="Fett"/>
                <w:b w:val="0"/>
              </w:rPr>
              <w:t>Discord</w:t>
            </w:r>
            <w:proofErr w:type="spellEnd"/>
            <w:r>
              <w:rPr>
                <w:rStyle w:val="Fett"/>
                <w:b w:val="0"/>
              </w:rPr>
              <w:t xml:space="preserve"> noch bestimmt.</w:t>
            </w:r>
          </w:p>
          <w:p w14:paraId="6FAF4BEA" w14:textId="77777777" w:rsidR="00F36646" w:rsidRDefault="00F36646" w:rsidP="00396F9D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Gegenstand dieser Sitzung wird es vor allem sein, alle fälligen Arbeitspakete zu verteilen. </w:t>
            </w:r>
          </w:p>
          <w:p w14:paraId="0E7E280F" w14:textId="66A554B3" w:rsidR="00F36646" w:rsidRDefault="00F36646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D3917B" w14:textId="0A4C248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0D9" w14:textId="2621D018" w:rsidR="00CC223E" w:rsidRDefault="00CC223E" w:rsidP="00A10C95"/>
        </w:tc>
      </w:tr>
    </w:tbl>
    <w:p w14:paraId="2EF39D9B" w14:textId="77777777" w:rsidR="00D84E45" w:rsidRDefault="00D84E45">
      <w:pPr>
        <w:spacing w:after="200" w:line="276" w:lineRule="auto"/>
        <w:contextualSpacing w:val="0"/>
      </w:pPr>
    </w:p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43E25E89" w:rsidR="00F81942" w:rsidRDefault="00F81942" w:rsidP="00E72FA5"/>
    <w:p w14:paraId="5E5174CD" w14:textId="75FABDCD" w:rsidR="00A43D13" w:rsidRDefault="00A43D13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D9285B" w:rsidRPr="00A42570" w14:paraId="4FCD77C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D7AAB" w14:textId="77777777" w:rsidR="00D9285B" w:rsidRPr="00D51538" w:rsidRDefault="00D9285B" w:rsidP="00A10C95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7D6FA" w14:textId="77777777" w:rsidR="00D9285B" w:rsidRPr="00D51538" w:rsidRDefault="00D9285B" w:rsidP="00A10C95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50FEFB07" w14:textId="77777777" w:rsidR="00D9285B" w:rsidRPr="003B711F" w:rsidRDefault="00D9285B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11CF3" w14:textId="77777777" w:rsidR="00D9285B" w:rsidRPr="00A42570" w:rsidRDefault="00D9285B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07537" w14:textId="77777777" w:rsidR="00D9285B" w:rsidRPr="00A42570" w:rsidRDefault="00D9285B" w:rsidP="00A10C9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81CD0" w14:paraId="27B2FA88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AFF" w14:textId="6A520C96" w:rsidR="00F81CD0" w:rsidRDefault="00F81CD0" w:rsidP="00F81CD0">
            <w:pPr>
              <w:ind w:left="57"/>
            </w:pPr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29F9" w14:textId="2802E1BE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Einleitung/Ausgangslage definieren</w:t>
            </w:r>
            <w:r w:rsidR="00F36646">
              <w:rPr>
                <w:rStyle w:val="Fett"/>
                <w:b w:val="0"/>
              </w:rPr>
              <w:t xml:space="preserve"> und Hochladen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351E49" w14:textId="17FB95B8" w:rsidR="00F81CD0" w:rsidRDefault="00F81CD0" w:rsidP="00F81CD0">
            <w:r>
              <w:t>Claudio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7E" w14:textId="1AD3E3F5" w:rsidR="00F81CD0" w:rsidRDefault="00F36646" w:rsidP="00F81CD0">
            <w:r>
              <w:t>10</w:t>
            </w:r>
            <w:r w:rsidR="00F81CD0">
              <w:t>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458D" w14:textId="2F25D04F" w:rsidR="00F81CD0" w:rsidRDefault="00F81CD0" w:rsidP="00F81CD0">
            <w:r>
              <w:t>Offen</w:t>
            </w:r>
          </w:p>
        </w:tc>
      </w:tr>
      <w:tr w:rsidR="00F81CD0" w14:paraId="097491AB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1C0" w14:textId="360C6002" w:rsidR="00F81CD0" w:rsidRDefault="00F81CD0" w:rsidP="00F81CD0"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0B06" w14:textId="58B527EC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 und Nichtziele definieren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7A878" w14:textId="7DC7CB6D" w:rsidR="00F81CD0" w:rsidRDefault="00F36646" w:rsidP="00F81CD0">
            <w:proofErr w:type="spellStart"/>
            <w:r>
              <w:t>Lukas&amp;Marco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B6B" w14:textId="24653A1B" w:rsidR="00F81CD0" w:rsidRDefault="00F81CD0" w:rsidP="00F81CD0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7B6" w14:textId="0F8B4FF0" w:rsidR="00F81CD0" w:rsidRDefault="00F36646" w:rsidP="00F81CD0">
            <w:proofErr w:type="spellStart"/>
            <w:r>
              <w:t>Done</w:t>
            </w:r>
            <w:proofErr w:type="spellEnd"/>
          </w:p>
        </w:tc>
      </w:tr>
      <w:tr w:rsidR="00F81CD0" w14:paraId="16DF6B6E" w14:textId="77777777" w:rsidTr="00A10C95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AB6" w14:textId="67499598" w:rsidR="00F81CD0" w:rsidRDefault="00F81CD0" w:rsidP="00F81CD0"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D13E" w14:textId="53D21824" w:rsidR="00F81CD0" w:rsidRPr="00775DC3" w:rsidRDefault="00F36646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Arbeitspakete Schüren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37774D" w14:textId="14F11A4A" w:rsidR="00F81CD0" w:rsidRDefault="00F36646" w:rsidP="00F81CD0">
            <w:proofErr w:type="spellStart"/>
            <w:r>
              <w:t>Lukas&amp;Marco</w:t>
            </w:r>
            <w:proofErr w:type="spellEnd"/>
          </w:p>
          <w:p w14:paraId="3618ED6C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8809" w14:textId="1709C49E" w:rsidR="00F81CD0" w:rsidRDefault="00F36646" w:rsidP="00F81CD0">
            <w:r>
              <w:t>10.03.2019</w:t>
            </w:r>
          </w:p>
          <w:p w14:paraId="783ABC09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194" w14:textId="4BB78A8D" w:rsidR="00F81CD0" w:rsidRDefault="00F81CD0" w:rsidP="00F81CD0">
            <w:r>
              <w:t>Offen</w:t>
            </w:r>
          </w:p>
        </w:tc>
      </w:tr>
      <w:tr w:rsidR="00F81CD0" w14:paraId="17A9C076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B70" w14:textId="52EA2CC6" w:rsidR="00F81CD0" w:rsidRDefault="00F36646" w:rsidP="00F81CD0">
            <w:pPr>
              <w:ind w:left="57"/>
            </w:pPr>
            <w:r>
              <w:t>6.03.19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CAE" w14:textId="641E67FD" w:rsidR="00F81CD0" w:rsidRPr="00775DC3" w:rsidRDefault="00F36646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MVC-Pattern &amp; Testkonzept schreiben und hochladen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E2D5B4" w14:textId="134CC8A9" w:rsidR="00F81CD0" w:rsidRDefault="00F36646" w:rsidP="00F81CD0">
            <w:r>
              <w:t>Claudio (Pascal)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12CC" w14:textId="6CC8A73B" w:rsidR="00F81CD0" w:rsidRDefault="00F36646" w:rsidP="00F81CD0">
            <w:r>
              <w:t>14.03.2019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ED5" w14:textId="3DCCA0A9" w:rsidR="00F81CD0" w:rsidRDefault="00F36646" w:rsidP="00F81CD0">
            <w:r>
              <w:t>Offen</w:t>
            </w:r>
          </w:p>
        </w:tc>
      </w:tr>
      <w:tr w:rsidR="00F81CD0" w14:paraId="00E1BD7C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24BD" w14:textId="137E2165" w:rsidR="00F81CD0" w:rsidRDefault="00F36646" w:rsidP="00F81CD0">
            <w:pPr>
              <w:ind w:left="57"/>
            </w:pPr>
            <w:r>
              <w:t>6.03.19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5781" w14:textId="1464C430" w:rsidR="00F81CD0" w:rsidRPr="00775DC3" w:rsidRDefault="00F36646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Zeitplan festsetzen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10B878" w14:textId="5040FBC8" w:rsidR="00F81CD0" w:rsidRDefault="00F36646" w:rsidP="00F81CD0">
            <w:r>
              <w:t>Nik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DCF" w14:textId="67DA1206" w:rsidR="00F81CD0" w:rsidRDefault="00F36646" w:rsidP="00F81CD0">
            <w:r>
              <w:t>11.03.19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C5A" w14:textId="02C6D4BF" w:rsidR="00F81CD0" w:rsidRDefault="00F36646" w:rsidP="00F81CD0">
            <w:r>
              <w:t>Offen</w:t>
            </w:r>
            <w:bookmarkStart w:id="0" w:name="_GoBack"/>
            <w:bookmarkEnd w:id="0"/>
          </w:p>
        </w:tc>
      </w:tr>
      <w:tr w:rsidR="00F81CD0" w14:paraId="1A84A55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7C8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42A" w14:textId="77777777" w:rsidR="00F81CD0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3862D7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504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C29" w14:textId="77777777" w:rsidR="00F81CD0" w:rsidRDefault="00F81CD0" w:rsidP="00F81CD0"/>
        </w:tc>
      </w:tr>
      <w:tr w:rsidR="00F81CD0" w14:paraId="76A2B9AF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947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E5C" w14:textId="77777777" w:rsidR="00F81CD0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A4E2C0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A37D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DAE" w14:textId="77777777" w:rsidR="00F81CD0" w:rsidRDefault="00F81CD0" w:rsidP="00F81CD0"/>
        </w:tc>
      </w:tr>
    </w:tbl>
    <w:p w14:paraId="2F505FCE" w14:textId="77777777" w:rsidR="00A43D13" w:rsidRPr="00E72FA5" w:rsidRDefault="00A43D13" w:rsidP="00E72FA5"/>
    <w:sectPr w:rsidR="00A43D13" w:rsidRPr="00E72FA5" w:rsidSect="00C834B8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81CE" w14:textId="77777777" w:rsidR="003D5675" w:rsidRDefault="003D5675" w:rsidP="00A76598">
      <w:r>
        <w:separator/>
      </w:r>
    </w:p>
  </w:endnote>
  <w:endnote w:type="continuationSeparator" w:id="0">
    <w:p w14:paraId="0C870702" w14:textId="77777777" w:rsidR="003D5675" w:rsidRDefault="003D5675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09967830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00D69BE" w14:textId="3DC5ACEA" w:rsidR="00C834B8" w:rsidRDefault="00C834B8" w:rsidP="00671BD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A0B5041" w14:textId="77777777" w:rsidR="00C536C2" w:rsidRDefault="00C536C2" w:rsidP="00C834B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15ACE" w14:textId="77777777" w:rsidR="003D5675" w:rsidRPr="00ED0D02" w:rsidRDefault="003D5675" w:rsidP="00ED0D02">
      <w:pPr>
        <w:pStyle w:val="Fuzeile"/>
      </w:pPr>
    </w:p>
  </w:footnote>
  <w:footnote w:type="continuationSeparator" w:id="0">
    <w:p w14:paraId="61594DE9" w14:textId="77777777" w:rsidR="003D5675" w:rsidRDefault="003D5675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F0C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C2258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9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3" w15:restartNumberingAfterBreak="0">
    <w:nsid w:val="5A397445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4"/>
  </w:num>
  <w:num w:numId="4">
    <w:abstractNumId w:val="3"/>
  </w:num>
  <w:num w:numId="5">
    <w:abstractNumId w:val="26"/>
  </w:num>
  <w:num w:numId="6">
    <w:abstractNumId w:val="5"/>
  </w:num>
  <w:num w:numId="7">
    <w:abstractNumId w:val="21"/>
  </w:num>
  <w:num w:numId="8">
    <w:abstractNumId w:val="1"/>
  </w:num>
  <w:num w:numId="9">
    <w:abstractNumId w:val="2"/>
  </w:num>
  <w:num w:numId="10">
    <w:abstractNumId w:val="20"/>
  </w:num>
  <w:num w:numId="11">
    <w:abstractNumId w:val="10"/>
  </w:num>
  <w:num w:numId="12">
    <w:abstractNumId w:val="11"/>
  </w:num>
  <w:num w:numId="13">
    <w:abstractNumId w:val="7"/>
  </w:num>
  <w:num w:numId="14">
    <w:abstractNumId w:val="19"/>
  </w:num>
  <w:num w:numId="15">
    <w:abstractNumId w:val="22"/>
  </w:num>
  <w:num w:numId="16">
    <w:abstractNumId w:val="0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8"/>
  </w:num>
  <w:num w:numId="21">
    <w:abstractNumId w:val="12"/>
  </w:num>
  <w:num w:numId="22">
    <w:abstractNumId w:val="17"/>
  </w:num>
  <w:num w:numId="23">
    <w:abstractNumId w:val="9"/>
  </w:num>
  <w:num w:numId="24">
    <w:abstractNumId w:val="14"/>
  </w:num>
  <w:num w:numId="25">
    <w:abstractNumId w:val="16"/>
  </w:num>
  <w:num w:numId="26">
    <w:abstractNumId w:val="13"/>
  </w:num>
  <w:num w:numId="27">
    <w:abstractNumId w:val="6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8661E"/>
    <w:rsid w:val="00093626"/>
    <w:rsid w:val="00093D0B"/>
    <w:rsid w:val="000976AF"/>
    <w:rsid w:val="000B4E79"/>
    <w:rsid w:val="000C12E7"/>
    <w:rsid w:val="000E3664"/>
    <w:rsid w:val="000E575E"/>
    <w:rsid w:val="000F2777"/>
    <w:rsid w:val="000F5B72"/>
    <w:rsid w:val="000F626C"/>
    <w:rsid w:val="000F7363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96F9D"/>
    <w:rsid w:val="003C1160"/>
    <w:rsid w:val="003C7B43"/>
    <w:rsid w:val="003D2B11"/>
    <w:rsid w:val="003D4F97"/>
    <w:rsid w:val="003D5675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97566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9722C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3F2A"/>
    <w:rsid w:val="009448B6"/>
    <w:rsid w:val="00952F27"/>
    <w:rsid w:val="0095657A"/>
    <w:rsid w:val="0095753B"/>
    <w:rsid w:val="00965B0F"/>
    <w:rsid w:val="009741BB"/>
    <w:rsid w:val="00975281"/>
    <w:rsid w:val="0097529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43D13"/>
    <w:rsid w:val="00A5296B"/>
    <w:rsid w:val="00A5737E"/>
    <w:rsid w:val="00A63898"/>
    <w:rsid w:val="00A64C57"/>
    <w:rsid w:val="00A651EF"/>
    <w:rsid w:val="00A702A2"/>
    <w:rsid w:val="00A723BF"/>
    <w:rsid w:val="00A76598"/>
    <w:rsid w:val="00A82477"/>
    <w:rsid w:val="00A86A24"/>
    <w:rsid w:val="00AA0020"/>
    <w:rsid w:val="00AA37FF"/>
    <w:rsid w:val="00AB21FE"/>
    <w:rsid w:val="00AC0AA7"/>
    <w:rsid w:val="00AC0F7D"/>
    <w:rsid w:val="00AC1D9F"/>
    <w:rsid w:val="00AC3519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590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834B8"/>
    <w:rsid w:val="00CA50DE"/>
    <w:rsid w:val="00CB4C18"/>
    <w:rsid w:val="00CC133F"/>
    <w:rsid w:val="00CC223E"/>
    <w:rsid w:val="00CC7BF8"/>
    <w:rsid w:val="00CD2087"/>
    <w:rsid w:val="00CE24F0"/>
    <w:rsid w:val="00CE2B5E"/>
    <w:rsid w:val="00CF3256"/>
    <w:rsid w:val="00D0734A"/>
    <w:rsid w:val="00D2208C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9285B"/>
    <w:rsid w:val="00DA21CB"/>
    <w:rsid w:val="00DB1C75"/>
    <w:rsid w:val="00DC4170"/>
    <w:rsid w:val="00DF476E"/>
    <w:rsid w:val="00DF7D0C"/>
    <w:rsid w:val="00E0030E"/>
    <w:rsid w:val="00E00855"/>
    <w:rsid w:val="00E03BA2"/>
    <w:rsid w:val="00E16627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646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81CD0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C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  <w:docPart>
      <w:docPartPr>
        <w:name w:val="B09CB6D0F522FB4A97DE1C62744A58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84C4D-5C4C-C946-B0F7-2065B9130B43}"/>
      </w:docPartPr>
      <w:docPartBody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064F90" w:rsidRDefault="003F30D9" w:rsidP="003F30D9">
          <w:pPr>
            <w:pStyle w:val="B09CB6D0F522FB4A97DE1C62744A582F"/>
          </w:pPr>
          <w:r>
            <w:t>Name Vorname, Funktion</w:t>
          </w:r>
        </w:p>
      </w:docPartBody>
    </w:docPart>
    <w:docPart>
      <w:docPartPr>
        <w:name w:val="E5AABE7D52219446A8BD16E6BDBE41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1BDD33-9CC0-614D-9D3C-32EE6A5EC646}"/>
      </w:docPartPr>
      <w:docPartBody>
        <w:p w:rsidR="00064F90" w:rsidRDefault="003F30D9" w:rsidP="003F30D9">
          <w:pPr>
            <w:pStyle w:val="E5AABE7D52219446A8BD16E6BDBE41BB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064F90"/>
    <w:rsid w:val="0018789C"/>
    <w:rsid w:val="001B49F9"/>
    <w:rsid w:val="00241C3F"/>
    <w:rsid w:val="002716F4"/>
    <w:rsid w:val="002C71BE"/>
    <w:rsid w:val="003464C1"/>
    <w:rsid w:val="003B5ED3"/>
    <w:rsid w:val="003D49BD"/>
    <w:rsid w:val="003F30D9"/>
    <w:rsid w:val="006D7167"/>
    <w:rsid w:val="00775D8B"/>
    <w:rsid w:val="00777592"/>
    <w:rsid w:val="00813BF0"/>
    <w:rsid w:val="00911576"/>
    <w:rsid w:val="00932078"/>
    <w:rsid w:val="009412D7"/>
    <w:rsid w:val="009F186A"/>
    <w:rsid w:val="00A402A2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  <w:style w:type="paragraph" w:customStyle="1" w:styleId="B09CB6D0F522FB4A97DE1C62744A582F">
    <w:name w:val="B09CB6D0F522FB4A97DE1C62744A582F"/>
    <w:rsid w:val="003F30D9"/>
  </w:style>
  <w:style w:type="paragraph" w:customStyle="1" w:styleId="E5AABE7D52219446A8BD16E6BDBE41BB">
    <w:name w:val="E5AABE7D52219446A8BD16E6BDBE41BB"/>
    <w:rsid w:val="003F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44636F10-CB69-4F4F-A92C-51A6E2DB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Marco Binder</cp:lastModifiedBy>
  <cp:revision>9</cp:revision>
  <cp:lastPrinted>2015-10-01T15:43:00Z</cp:lastPrinted>
  <dcterms:created xsi:type="dcterms:W3CDTF">2019-03-07T12:01:00Z</dcterms:created>
  <dcterms:modified xsi:type="dcterms:W3CDTF">2019-03-11T13:44:00Z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