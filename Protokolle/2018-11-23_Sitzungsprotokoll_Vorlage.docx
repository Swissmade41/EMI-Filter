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174839D5" w:rsidR="00A76598" w:rsidRPr="009F1CC4" w:rsidRDefault="00431504" w:rsidP="009F1CC4">
      <w:pPr>
        <w:pStyle w:val="Titel"/>
      </w:pPr>
      <w:r w:rsidRPr="009F1CC4">
        <w:t xml:space="preserve">Protokoll Nr. </w:t>
      </w:r>
      <w:r w:rsidR="00B84271">
        <w:t>9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84199CE" w:rsidR="003D2B11" w:rsidRDefault="00B84271" w:rsidP="00CC133F">
            <w:pPr>
              <w:spacing w:after="200" w:line="276" w:lineRule="auto"/>
            </w:pPr>
            <w:r>
              <w:t xml:space="preserve">Ziel der Sitzung </w:t>
            </w:r>
            <w:proofErr w:type="gramStart"/>
            <w:r>
              <w:t>ist .</w:t>
            </w:r>
            <w:proofErr w:type="gramEnd"/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rPr>
              <w:highlight w:val="red"/>
            </w:rPr>
            <w:id w:val="69467819"/>
            <w:placeholder>
              <w:docPart w:val="07CE94F56A70F746AD437CBF92E74575"/>
            </w:placeholder>
            <w:date w:fullDate="2018-11-23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5DE08E7B" w:rsidR="005F5746" w:rsidRDefault="00B84271" w:rsidP="004671EF">
                <w:pPr>
                  <w:spacing w:after="200" w:line="276" w:lineRule="auto"/>
                  <w:ind w:left="709" w:hanging="709"/>
                </w:pPr>
                <w:r w:rsidRPr="000F7363">
                  <w:rPr>
                    <w:highlight w:val="red"/>
                  </w:rPr>
                  <w:t>Freitag, 23. November 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0DAE1700" w:rsidR="005F5746" w:rsidRPr="000F7363" w:rsidRDefault="00D9285B" w:rsidP="00103550">
            <w:pPr>
              <w:spacing w:after="200" w:line="276" w:lineRule="auto"/>
              <w:rPr>
                <w:highlight w:val="red"/>
              </w:rPr>
            </w:pPr>
            <w:sdt>
              <w:sdtPr>
                <w:rPr>
                  <w:highlight w:val="red"/>
                </w:r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B84271" w:rsidRPr="000F7363">
                  <w:rPr>
                    <w:highlight w:val="red"/>
                  </w:rPr>
                  <w:t>10</w:t>
                </w:r>
                <w:r w:rsidR="003D70DA" w:rsidRPr="000F7363">
                  <w:rPr>
                    <w:highlight w:val="red"/>
                  </w:rPr>
                  <w:t>:1</w:t>
                </w:r>
                <w:r w:rsidR="00B84271" w:rsidRPr="000F7363">
                  <w:rPr>
                    <w:highlight w:val="red"/>
                  </w:rPr>
                  <w:t>5</w:t>
                </w:r>
                <w:r w:rsidR="006830D3" w:rsidRPr="000F7363">
                  <w:rPr>
                    <w:highlight w:val="red"/>
                  </w:rPr>
                  <w:t>-</w:t>
                </w:r>
                <w:r w:rsidR="00B84271" w:rsidRPr="000F7363">
                  <w:rPr>
                    <w:highlight w:val="red"/>
                  </w:rPr>
                  <w:t>11</w:t>
                </w:r>
                <w:r w:rsidR="006830D3" w:rsidRPr="000F7363">
                  <w:rPr>
                    <w:highlight w:val="red"/>
                  </w:rPr>
                  <w:t>:</w:t>
                </w:r>
                <w:r w:rsidR="003D70DA" w:rsidRPr="000F7363">
                  <w:rPr>
                    <w:highlight w:val="red"/>
                  </w:rPr>
                  <w:t>0</w:t>
                </w:r>
                <w:r w:rsidR="003D2B11" w:rsidRPr="000F7363">
                  <w:rPr>
                    <w:highlight w:val="red"/>
                  </w:rPr>
                  <w:t>0</w:t>
                </w:r>
                <w:r w:rsidR="00B84271" w:rsidRPr="000F7363">
                  <w:rPr>
                    <w:highlight w:val="red"/>
                  </w:rPr>
                  <w:t xml:space="preserve"> Uhr</w:t>
                </w:r>
              </w:sdtContent>
            </w:sdt>
          </w:p>
        </w:tc>
      </w:tr>
      <w:tr w:rsidR="000F7363" w14:paraId="26890F15" w14:textId="77777777" w:rsidTr="00050946">
        <w:tc>
          <w:tcPr>
            <w:tcW w:w="1985" w:type="dxa"/>
          </w:tcPr>
          <w:p w14:paraId="502DC3B6" w14:textId="77777777" w:rsidR="000F7363" w:rsidRDefault="000F7363" w:rsidP="000F7363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620D3DA" w:rsidR="000F7363" w:rsidRDefault="000F7363" w:rsidP="000F7363">
            <w:pPr>
              <w:spacing w:after="200" w:line="276" w:lineRule="auto"/>
            </w:pPr>
            <w:sdt>
              <w:sdtPr>
                <w:id w:val="401798205"/>
                <w:placeholder>
                  <w:docPart w:val="E5AABE7D52219446A8BD16E6BDBE41BB"/>
                </w:placeholder>
              </w:sdtPr>
              <w:sdtContent>
                <w:r>
                  <w:t>FHNW Brugg/Windisch Sitzungszimmer 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sdt>
                <w:sdtPr>
                  <w:id w:val="-1958857388"/>
                  <w:placeholder>
                    <w:docPart w:val="B09CB6D0F522FB4A97DE1C62744A582F"/>
                  </w:placeholder>
                </w:sdtPr>
                <w:sdtContent>
                  <w:p w14:paraId="1DA837D8" w14:textId="77777777" w:rsidR="00AC3519" w:rsidRPr="0035212F" w:rsidRDefault="00AC3519" w:rsidP="00AC3519">
                    <w:r w:rsidRPr="0035212F">
                      <w:t>Pascal Puschmann</w:t>
                    </w:r>
                  </w:p>
                  <w:p w14:paraId="597323CC" w14:textId="77777777" w:rsidR="00AC3519" w:rsidRPr="0035212F" w:rsidRDefault="00AC3519" w:rsidP="00AC3519">
                    <w:r>
                      <w:t>Lukas von Däniken</w:t>
                    </w:r>
                  </w:p>
                  <w:p w14:paraId="31312A25" w14:textId="77777777" w:rsidR="00AC3519" w:rsidRPr="0035212F" w:rsidRDefault="00AC3519" w:rsidP="00AC3519">
                    <w:pPr>
                      <w:tabs>
                        <w:tab w:val="center" w:pos="3755"/>
                      </w:tabs>
                    </w:pPr>
                    <w:r>
                      <w:t>Simon Rohrer</w:t>
                    </w:r>
                    <w:r>
                      <w:tab/>
                    </w:r>
                  </w:p>
                  <w:p w14:paraId="462A8989" w14:textId="77777777" w:rsidR="00AC3519" w:rsidRDefault="00AC3519" w:rsidP="00AC3519">
                    <w:r>
                      <w:t xml:space="preserve">Claudio </w:t>
                    </w:r>
                    <w:proofErr w:type="spellStart"/>
                    <w:r>
                      <w:t>Alfare</w:t>
                    </w:r>
                    <w:proofErr w:type="spellEnd"/>
                  </w:p>
                  <w:p w14:paraId="68EB1A2B" w14:textId="77777777" w:rsidR="00AC3519" w:rsidRDefault="00AC3519" w:rsidP="00AC3519">
                    <w:r>
                      <w:t>Marco Binder (Protokoll)</w:t>
                    </w:r>
                  </w:p>
                  <w:p w14:paraId="23F0B5E5" w14:textId="5638554E" w:rsidR="00431504" w:rsidRPr="0035212F" w:rsidRDefault="00AC3519" w:rsidP="006830D3">
                    <w:r w:rsidRPr="004A0618">
                      <w:t>Niklaus Schwegler</w:t>
                    </w:r>
                    <w:r>
                      <w:t xml:space="preserve"> (Sitzungsleiter)</w:t>
                    </w:r>
                  </w:p>
                </w:sdtContent>
              </w:sdt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D9285B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720A1BF2" w14:textId="77777777" w:rsidR="00A63898" w:rsidRDefault="00A63898" w:rsidP="00A63898">
      <w:pPr>
        <w:rPr>
          <w:rStyle w:val="Fett"/>
        </w:rPr>
      </w:pPr>
      <w:r w:rsidRPr="00103550">
        <w:rPr>
          <w:rStyle w:val="Fett"/>
        </w:rPr>
        <w:t>Traktanden</w:t>
      </w:r>
      <w:r>
        <w:rPr>
          <w:rStyle w:val="Fett"/>
        </w:rPr>
        <w:t>liste</w:t>
      </w:r>
    </w:p>
    <w:p w14:paraId="08DEF932" w14:textId="77777777" w:rsidR="00A63898" w:rsidRPr="00E43112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Begrüssung</w:t>
      </w:r>
    </w:p>
    <w:p w14:paraId="6D0ABB51" w14:textId="5D8418DD" w:rsidR="00A63898" w:rsidRPr="00C834B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Zusammentragen Ziele und Nichtziele</w:t>
      </w:r>
    </w:p>
    <w:p w14:paraId="2FBABC6A" w14:textId="65AF0D7A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 </w:t>
      </w:r>
    </w:p>
    <w:p w14:paraId="07A4F158" w14:textId="5E1354B3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</w:t>
      </w:r>
    </w:p>
    <w:p w14:paraId="26A5476C" w14:textId="17085245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</w:t>
      </w:r>
    </w:p>
    <w:p w14:paraId="3548ECF8" w14:textId="77777777" w:rsidR="00C834B8" w:rsidRPr="00E43112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</w:p>
    <w:p w14:paraId="1EE96D6B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Varia</w:t>
      </w:r>
    </w:p>
    <w:p w14:paraId="7C1767A0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nächste Sitzung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CC223E" w14:paraId="4B0EBE4A" w14:textId="77777777" w:rsidTr="00A10C95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079AC" w14:textId="77777777" w:rsidR="00CC223E" w:rsidRPr="00B153B9" w:rsidRDefault="00CC223E" w:rsidP="00A10C95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66288CEE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3714F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CC223E" w14:paraId="5EFD62D3" w14:textId="77777777" w:rsidTr="00A10C95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A6E784" w14:textId="77777777" w:rsidR="00CC223E" w:rsidRDefault="00CC223E" w:rsidP="00A10C95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323" w14:textId="77777777" w:rsidR="00CC223E" w:rsidRDefault="00CC223E" w:rsidP="00A10C95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43E153" w14:textId="77777777" w:rsidR="00CC223E" w:rsidRDefault="00CC223E" w:rsidP="00A10C95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C0C" w14:textId="77777777" w:rsidR="00CC223E" w:rsidRDefault="00CC223E" w:rsidP="00A10C95">
            <w:pPr>
              <w:keepNext w:val="0"/>
            </w:pPr>
            <w:r>
              <w:t>1’</w:t>
            </w:r>
          </w:p>
        </w:tc>
      </w:tr>
      <w:tr w:rsidR="00CC223E" w:rsidRPr="00B153B9" w14:paraId="6B70837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52C44" w14:textId="77777777" w:rsidR="00CC223E" w:rsidRDefault="00CC223E" w:rsidP="00A10C95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6232" w14:textId="755C942B" w:rsidR="00CC223E" w:rsidRPr="00CC223E" w:rsidRDefault="00CC223E" w:rsidP="00CC223E">
            <w:pPr>
              <w:ind w:left="567" w:hanging="567"/>
              <w:rPr>
                <w:b/>
                <w:bCs/>
              </w:rPr>
            </w:pPr>
            <w:r w:rsidRPr="00CC223E">
              <w:rPr>
                <w:rStyle w:val="Fett"/>
                <w:rFonts w:cs="Arial"/>
                <w:b w:val="0"/>
              </w:rPr>
              <w:t>Zusammentragen Ziele und Nichtziele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DECDD1" w14:textId="306A5137" w:rsidR="00CC223E" w:rsidRDefault="00CC223E" w:rsidP="00A10C95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080" w14:textId="0FAD34C2" w:rsidR="00CC223E" w:rsidRDefault="00CC223E" w:rsidP="00A10C95">
            <w:pPr>
              <w:keepNext w:val="0"/>
            </w:pPr>
            <w:r>
              <w:t>10’</w:t>
            </w:r>
          </w:p>
        </w:tc>
      </w:tr>
      <w:tr w:rsidR="00CC223E" w:rsidRPr="00B153B9" w14:paraId="4BB75AE9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082AF" w14:textId="77777777" w:rsidR="00CC223E" w:rsidRDefault="00CC223E" w:rsidP="00A10C95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996" w14:textId="1A2A2688" w:rsidR="00CC223E" w:rsidRDefault="00CC223E" w:rsidP="00A10C95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A97C8E" w14:textId="58EC15FC" w:rsidR="00CC223E" w:rsidRDefault="00CC223E" w:rsidP="00A10C95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1DFD" w14:textId="74145AEE" w:rsidR="00CC223E" w:rsidRDefault="00CC223E" w:rsidP="00A10C95">
            <w:pPr>
              <w:keepNext w:val="0"/>
            </w:pPr>
          </w:p>
        </w:tc>
      </w:tr>
      <w:tr w:rsidR="00CC223E" w:rsidRPr="00B153B9" w14:paraId="3D27643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77AFA" w14:textId="77777777" w:rsidR="00CC223E" w:rsidRDefault="00CC223E" w:rsidP="00A10C95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BCF6" w14:textId="4BF15C5D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9A3831" w14:textId="1B7C0401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6812" w14:textId="7FB24E36" w:rsidR="00CC223E" w:rsidRDefault="00CC223E" w:rsidP="00A10C95"/>
        </w:tc>
      </w:tr>
      <w:tr w:rsidR="00CC223E" w:rsidRPr="00B153B9" w14:paraId="113522C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B63C6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70B5" w14:textId="766F6221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980F" w14:textId="2A14773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C27" w14:textId="6E2E29C2" w:rsidR="00CC223E" w:rsidRDefault="00CC223E" w:rsidP="00A10C95"/>
        </w:tc>
      </w:tr>
      <w:tr w:rsidR="00CC223E" w:rsidRPr="00B153B9" w14:paraId="4E7EEED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84FC1F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F73" w14:textId="7C04DAD4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626E9E" w14:textId="614BF1D2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73F3" w14:textId="3988FA67" w:rsidR="00CC223E" w:rsidRDefault="00CC223E" w:rsidP="00A10C95"/>
        </w:tc>
      </w:tr>
      <w:tr w:rsidR="00CC223E" w:rsidRPr="00B153B9" w14:paraId="62EEC00C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EA053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CA6" w14:textId="77777777" w:rsidR="00CC223E" w:rsidRDefault="00CC223E" w:rsidP="00A10C95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AFC6BE" w14:textId="77777777" w:rsidR="00CC223E" w:rsidRDefault="00CC223E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A14" w14:textId="77777777" w:rsidR="00CC223E" w:rsidRDefault="00CC223E" w:rsidP="00A10C95">
            <w:r>
              <w:t>3’</w:t>
            </w:r>
          </w:p>
        </w:tc>
      </w:tr>
      <w:tr w:rsidR="00CC223E" w:rsidRPr="00B153B9" w14:paraId="65C4AAB7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A83F1" w14:textId="77777777" w:rsidR="00CC223E" w:rsidRDefault="00CC223E" w:rsidP="00A10C9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0DB" w14:textId="77777777" w:rsidR="00CC223E" w:rsidRDefault="00CC223E" w:rsidP="00A10C95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F1A896" w14:textId="77777777" w:rsidR="00CC223E" w:rsidRDefault="00CC223E" w:rsidP="00A10C95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52F8" w14:textId="77777777" w:rsidR="00CC223E" w:rsidRDefault="00CC223E" w:rsidP="00A10C95">
            <w:r>
              <w:t>1’</w:t>
            </w:r>
          </w:p>
        </w:tc>
      </w:tr>
      <w:tr w:rsidR="00CC223E" w:rsidRPr="00B153B9" w14:paraId="577D495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61847" w14:textId="77777777" w:rsidR="00CC223E" w:rsidRPr="00D51538" w:rsidRDefault="00CC223E" w:rsidP="00A10C95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E47EA" w14:textId="77777777" w:rsidR="00CC223E" w:rsidRPr="00D51538" w:rsidRDefault="00CC223E" w:rsidP="00A10C95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75C9B9F7" w14:textId="77777777" w:rsidR="00CC223E" w:rsidRPr="003B711F" w:rsidRDefault="00CC223E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03064" w14:textId="77777777" w:rsidR="00CC223E" w:rsidRPr="00A42570" w:rsidRDefault="00CC223E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CC223E" w:rsidRPr="00B153B9" w14:paraId="4724E2C6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26BDC" w14:textId="77777777" w:rsidR="00CC223E" w:rsidRDefault="00CC223E" w:rsidP="00A10C95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30B" w14:textId="3E0A92EB" w:rsidR="00CC223E" w:rsidRPr="00775DC3" w:rsidRDefault="00CC223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anwesend.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5B08" w14:textId="77777777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A2B" w14:textId="77777777" w:rsidR="00CC223E" w:rsidRDefault="00CC223E" w:rsidP="00A10C95"/>
        </w:tc>
      </w:tr>
      <w:tr w:rsidR="00CC223E" w:rsidRPr="00B153B9" w14:paraId="0FFA776D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CA935" w14:textId="77777777" w:rsidR="00CC223E" w:rsidRDefault="00CC223E" w:rsidP="00A10C95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F6D4" w14:textId="526E081E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6B0D7E" w14:textId="346C783D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5298" w14:textId="77777777" w:rsidR="00CC223E" w:rsidRDefault="00CC223E" w:rsidP="00A10C95"/>
        </w:tc>
      </w:tr>
      <w:tr w:rsidR="00CC223E" w:rsidRPr="00B153B9" w14:paraId="6387FB3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43AC9" w14:textId="77777777" w:rsidR="00CC223E" w:rsidRDefault="00CC223E" w:rsidP="00A10C95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CBAF" w14:textId="77777777" w:rsidR="00CC223E" w:rsidRPr="00775DC3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9B8EF" w14:textId="77777777" w:rsidR="00CC223E" w:rsidRDefault="00CC223E" w:rsidP="00396F9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7E3F" w14:textId="77777777" w:rsidR="00CC223E" w:rsidRDefault="00CC223E" w:rsidP="00396F9D"/>
        </w:tc>
      </w:tr>
      <w:tr w:rsidR="00CC223E" w:rsidRPr="00E96FFD" w14:paraId="72ABF69A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865B" w14:textId="77777777" w:rsidR="00CC223E" w:rsidRDefault="00CC223E" w:rsidP="00A10C95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BAB4" w14:textId="77777777" w:rsidR="00CC223E" w:rsidRPr="00E96FFD" w:rsidRDefault="00CC223E" w:rsidP="00396F9D">
            <w:pPr>
              <w:rPr>
                <w:rStyle w:val="Fett"/>
                <w:b w:val="0"/>
                <w:lang w:val="de-D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F16860" w14:textId="7B49DCB6" w:rsidR="00CC223E" w:rsidRPr="00E96FFD" w:rsidRDefault="00CC223E" w:rsidP="00A10C95">
            <w:pPr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AD" w14:textId="77777777" w:rsidR="00CC223E" w:rsidRPr="00E96FFD" w:rsidRDefault="00CC223E" w:rsidP="00A10C95">
            <w:pPr>
              <w:rPr>
                <w:lang w:val="de-DE"/>
              </w:rPr>
            </w:pPr>
          </w:p>
        </w:tc>
      </w:tr>
      <w:tr w:rsidR="00CC223E" w:rsidRPr="00B153B9" w14:paraId="315AEB9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07645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F6D" w14:textId="0E2FB31F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798C7" w14:textId="56F7547F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DC43" w14:textId="77777777" w:rsidR="00CC223E" w:rsidRDefault="00CC223E" w:rsidP="00A10C95"/>
        </w:tc>
      </w:tr>
      <w:tr w:rsidR="00CC223E" w:rsidRPr="00B153B9" w14:paraId="707BA99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D570E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AF4E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C83659" w14:textId="2E392F03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D92" w14:textId="77777777" w:rsidR="00CC223E" w:rsidRDefault="00CC223E" w:rsidP="00A10C95"/>
        </w:tc>
      </w:tr>
      <w:tr w:rsidR="00CC223E" w:rsidRPr="00B153B9" w14:paraId="763E8B0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6F959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80F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D3917B" w14:textId="0A4C248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0D9" w14:textId="2621D018" w:rsidR="00CC223E" w:rsidRDefault="00CC223E" w:rsidP="00A10C95"/>
        </w:tc>
      </w:tr>
    </w:tbl>
    <w:p w14:paraId="2EF39D9B" w14:textId="77777777" w:rsidR="00D84E45" w:rsidRDefault="00D84E45">
      <w:pPr>
        <w:spacing w:after="200" w:line="276" w:lineRule="auto"/>
        <w:contextualSpacing w:val="0"/>
      </w:pPr>
    </w:p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43E25E89" w:rsidR="00F81942" w:rsidRDefault="00F81942" w:rsidP="00E72FA5"/>
    <w:p w14:paraId="5E5174CD" w14:textId="75FABDCD" w:rsidR="00A43D13" w:rsidRDefault="00A43D13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D9285B" w:rsidRPr="00A42570" w14:paraId="4FCD77C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D7AAB" w14:textId="77777777" w:rsidR="00D9285B" w:rsidRPr="00D51538" w:rsidRDefault="00D9285B" w:rsidP="00A10C95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7D6FA" w14:textId="77777777" w:rsidR="00D9285B" w:rsidRPr="00D51538" w:rsidRDefault="00D9285B" w:rsidP="00A10C95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50FEFB07" w14:textId="77777777" w:rsidR="00D9285B" w:rsidRPr="003B711F" w:rsidRDefault="00D9285B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11CF3" w14:textId="77777777" w:rsidR="00D9285B" w:rsidRPr="00A42570" w:rsidRDefault="00D9285B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07537" w14:textId="77777777" w:rsidR="00D9285B" w:rsidRPr="00A42570" w:rsidRDefault="00D9285B" w:rsidP="00A10C9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9285B" w14:paraId="27B2FA88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AFF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29F9" w14:textId="21A2D452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351E49" w14:textId="1640CE10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7E" w14:textId="4F2DED44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458D" w14:textId="2FF41F0C" w:rsidR="00D9285B" w:rsidRDefault="00D9285B" w:rsidP="00A10C95"/>
        </w:tc>
      </w:tr>
      <w:tr w:rsidR="00D9285B" w14:paraId="097491AB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1C0" w14:textId="77777777" w:rsidR="00D9285B" w:rsidRDefault="00D9285B" w:rsidP="00A10C95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0B06" w14:textId="4357E4ED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7A878" w14:textId="1DF64293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B6B" w14:textId="0B64B92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7B6" w14:textId="321FC60A" w:rsidR="00D9285B" w:rsidRDefault="00D9285B" w:rsidP="00A10C95"/>
        </w:tc>
      </w:tr>
      <w:tr w:rsidR="00D9285B" w14:paraId="16DF6B6E" w14:textId="77777777" w:rsidTr="00A10C95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AB6" w14:textId="77777777" w:rsidR="00D9285B" w:rsidRDefault="00D9285B" w:rsidP="00A10C95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D13E" w14:textId="10C2756D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18ED6C" w14:textId="77777777" w:rsidR="00D9285B" w:rsidRDefault="00D9285B" w:rsidP="00D9285B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BC09" w14:textId="77777777" w:rsidR="00D9285B" w:rsidRDefault="00D9285B" w:rsidP="00D9285B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194" w14:textId="0D0BC5A4" w:rsidR="00D9285B" w:rsidRDefault="00D9285B" w:rsidP="00A10C95">
            <w:bookmarkStart w:id="0" w:name="_GoBack"/>
            <w:bookmarkEnd w:id="0"/>
          </w:p>
        </w:tc>
      </w:tr>
      <w:tr w:rsidR="00D9285B" w14:paraId="17A9C076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B70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CAE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E2D5B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12CC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ED5" w14:textId="77777777" w:rsidR="00D9285B" w:rsidRDefault="00D9285B" w:rsidP="00A10C95"/>
        </w:tc>
      </w:tr>
      <w:tr w:rsidR="00D9285B" w14:paraId="00E1BD7C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24BD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5781" w14:textId="77777777" w:rsidR="00D9285B" w:rsidRPr="00775DC3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10B878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DCF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C5A" w14:textId="77777777" w:rsidR="00D9285B" w:rsidRDefault="00D9285B" w:rsidP="00A10C95"/>
        </w:tc>
      </w:tr>
      <w:tr w:rsidR="00D9285B" w14:paraId="1A84A55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7C8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42A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3862D7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504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C29" w14:textId="77777777" w:rsidR="00D9285B" w:rsidRDefault="00D9285B" w:rsidP="00A10C95"/>
        </w:tc>
      </w:tr>
      <w:tr w:rsidR="00D9285B" w14:paraId="76A2B9AF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947" w14:textId="77777777" w:rsidR="00D9285B" w:rsidRDefault="00D9285B" w:rsidP="00A10C95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E5C" w14:textId="77777777" w:rsidR="00D9285B" w:rsidRDefault="00D9285B" w:rsidP="00A10C95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A4E2C0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A37D" w14:textId="77777777" w:rsidR="00D9285B" w:rsidRDefault="00D9285B" w:rsidP="00A10C95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DAE" w14:textId="77777777" w:rsidR="00D9285B" w:rsidRDefault="00D9285B" w:rsidP="00A10C95"/>
        </w:tc>
      </w:tr>
    </w:tbl>
    <w:p w14:paraId="2F505FCE" w14:textId="77777777" w:rsidR="00A43D13" w:rsidRPr="00E72FA5" w:rsidRDefault="00A43D13" w:rsidP="00E72FA5"/>
    <w:sectPr w:rsidR="00A43D13" w:rsidRPr="00E72FA5" w:rsidSect="00C834B8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4A155" w14:textId="77777777" w:rsidR="00B46B96" w:rsidRDefault="00B46B96" w:rsidP="00A76598">
      <w:r>
        <w:separator/>
      </w:r>
    </w:p>
  </w:endnote>
  <w:endnote w:type="continuationSeparator" w:id="0">
    <w:p w14:paraId="50178DBB" w14:textId="77777777" w:rsidR="00B46B96" w:rsidRDefault="00B46B9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099678308"/>
      <w:docPartObj>
        <w:docPartGallery w:val="Page Numbers (Bottom of Page)"/>
        <w:docPartUnique/>
      </w:docPartObj>
    </w:sdtPr>
    <w:sdtContent>
      <w:p w14:paraId="400D69BE" w14:textId="3DC5ACEA" w:rsidR="00C834B8" w:rsidRDefault="00C834B8" w:rsidP="00671BD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A0B5041" w14:textId="77777777" w:rsidR="00C536C2" w:rsidRDefault="00C536C2" w:rsidP="00C834B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47156" w14:textId="77777777" w:rsidR="00B46B96" w:rsidRPr="00ED0D02" w:rsidRDefault="00B46B96" w:rsidP="00ED0D02">
      <w:pPr>
        <w:pStyle w:val="Fuzeile"/>
      </w:pPr>
    </w:p>
  </w:footnote>
  <w:footnote w:type="continuationSeparator" w:id="0">
    <w:p w14:paraId="5D7C267E" w14:textId="77777777" w:rsidR="00B46B96" w:rsidRDefault="00B46B9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F0C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3"/>
  </w:num>
  <w:num w:numId="5">
    <w:abstractNumId w:val="24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0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0"/>
  </w:num>
  <w:num w:numId="17">
    <w:abstractNumId w:val="23"/>
  </w:num>
  <w:num w:numId="18">
    <w:abstractNumId w:val="2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7"/>
  </w:num>
  <w:num w:numId="21">
    <w:abstractNumId w:val="12"/>
  </w:num>
  <w:num w:numId="22">
    <w:abstractNumId w:val="16"/>
  </w:num>
  <w:num w:numId="23">
    <w:abstractNumId w:val="9"/>
  </w:num>
  <w:num w:numId="24">
    <w:abstractNumId w:val="14"/>
  </w:num>
  <w:num w:numId="25">
    <w:abstractNumId w:val="15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E3664"/>
    <w:rsid w:val="000E575E"/>
    <w:rsid w:val="000F2777"/>
    <w:rsid w:val="000F5B72"/>
    <w:rsid w:val="000F626C"/>
    <w:rsid w:val="000F7363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96F9D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97566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48B6"/>
    <w:rsid w:val="00952F27"/>
    <w:rsid w:val="0095657A"/>
    <w:rsid w:val="00965B0F"/>
    <w:rsid w:val="009741BB"/>
    <w:rsid w:val="00975281"/>
    <w:rsid w:val="0097529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43D13"/>
    <w:rsid w:val="00A5296B"/>
    <w:rsid w:val="00A5737E"/>
    <w:rsid w:val="00A63898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AA7"/>
    <w:rsid w:val="00AC0F7D"/>
    <w:rsid w:val="00AC1D9F"/>
    <w:rsid w:val="00AC3519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834B8"/>
    <w:rsid w:val="00CA50DE"/>
    <w:rsid w:val="00CB4C18"/>
    <w:rsid w:val="00CC133F"/>
    <w:rsid w:val="00CC223E"/>
    <w:rsid w:val="00CC7BF8"/>
    <w:rsid w:val="00CD2087"/>
    <w:rsid w:val="00CE24F0"/>
    <w:rsid w:val="00CE2B5E"/>
    <w:rsid w:val="00D0734A"/>
    <w:rsid w:val="00D2208C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9285B"/>
    <w:rsid w:val="00DA21CB"/>
    <w:rsid w:val="00DB1C75"/>
    <w:rsid w:val="00DC4170"/>
    <w:rsid w:val="00DF476E"/>
    <w:rsid w:val="00DF7D0C"/>
    <w:rsid w:val="00E0030E"/>
    <w:rsid w:val="00E00855"/>
    <w:rsid w:val="00E03BA2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C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  <w:docPart>
      <w:docPartPr>
        <w:name w:val="B09CB6D0F522FB4A97DE1C62744A58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84C4D-5C4C-C946-B0F7-2065B9130B43}"/>
      </w:docPartPr>
      <w:docPartBody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000000" w:rsidRDefault="003F30D9" w:rsidP="003F30D9">
          <w:pPr>
            <w:pStyle w:val="B09CB6D0F522FB4A97DE1C62744A582F"/>
          </w:pPr>
          <w:r>
            <w:t>Name Vorname, Funktion</w:t>
          </w:r>
        </w:p>
      </w:docPartBody>
    </w:docPart>
    <w:docPart>
      <w:docPartPr>
        <w:name w:val="E5AABE7D52219446A8BD16E6BDBE41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1BDD33-9CC0-614D-9D3C-32EE6A5EC646}"/>
      </w:docPartPr>
      <w:docPartBody>
        <w:p w:rsidR="00000000" w:rsidRDefault="003F30D9" w:rsidP="003F30D9">
          <w:pPr>
            <w:pStyle w:val="E5AABE7D52219446A8BD16E6BDBE41BB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2C71BE"/>
    <w:rsid w:val="003464C1"/>
    <w:rsid w:val="003B5ED3"/>
    <w:rsid w:val="003D49BD"/>
    <w:rsid w:val="003F30D9"/>
    <w:rsid w:val="006D7167"/>
    <w:rsid w:val="00775D8B"/>
    <w:rsid w:val="00813BF0"/>
    <w:rsid w:val="00911576"/>
    <w:rsid w:val="00932078"/>
    <w:rsid w:val="009412D7"/>
    <w:rsid w:val="009F186A"/>
    <w:rsid w:val="00A402A2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  <w:style w:type="paragraph" w:customStyle="1" w:styleId="B09CB6D0F522FB4A97DE1C62744A582F">
    <w:name w:val="B09CB6D0F522FB4A97DE1C62744A582F"/>
    <w:rsid w:val="003F30D9"/>
  </w:style>
  <w:style w:type="paragraph" w:customStyle="1" w:styleId="E5AABE7D52219446A8BD16E6BDBE41BB">
    <w:name w:val="E5AABE7D52219446A8BD16E6BDBE41BB"/>
    <w:rsid w:val="003F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0C1FDFFC-EDF7-E44C-B718-5B422B19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Niklaus Schwegler</cp:lastModifiedBy>
  <cp:revision>16</cp:revision>
  <cp:lastPrinted>2015-10-01T15:43:00Z</cp:lastPrinted>
  <dcterms:created xsi:type="dcterms:W3CDTF">2018-11-23T09:10:00Z</dcterms:created>
  <dcterms:modified xsi:type="dcterms:W3CDTF">2019-03-07T12:00:00Z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